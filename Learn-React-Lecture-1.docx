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FC3ED" w14:textId="77777777" w:rsidR="00067B71" w:rsidRPr="00067B71" w:rsidRDefault="00067B71" w:rsidP="00067B71">
      <w:pPr>
        <w:jc w:val="center"/>
        <w:rPr>
          <w:rFonts w:ascii="Times New Roman" w:hAnsi="Times New Roman" w:cs="Times New Roman"/>
          <w:b/>
          <w:bCs/>
          <w:sz w:val="28"/>
          <w:szCs w:val="28"/>
          <w:u w:val="single"/>
        </w:rPr>
      </w:pPr>
      <w:r w:rsidRPr="00067B71">
        <w:rPr>
          <w:rFonts w:ascii="Times New Roman" w:hAnsi="Times New Roman" w:cs="Times New Roman"/>
          <w:b/>
          <w:bCs/>
          <w:sz w:val="28"/>
          <w:szCs w:val="28"/>
          <w:u w:val="single"/>
        </w:rPr>
        <w:t>Lecture 1: Creating a React Project with Create React App or Vite</w:t>
      </w:r>
    </w:p>
    <w:p w14:paraId="715C48B7"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React Project Creation Options</w:t>
      </w:r>
    </w:p>
    <w:p w14:paraId="7C5E8AB7"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Create React App (CRA)</w:t>
      </w:r>
    </w:p>
    <w:p w14:paraId="51FC8098"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rPr>
        <w:t>Command: npx create-react-app my-app</w:t>
      </w:r>
    </w:p>
    <w:p w14:paraId="5EDE39A2"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Explanation</w:t>
      </w:r>
      <w:r w:rsidRPr="00067B71">
        <w:rPr>
          <w:rFonts w:ascii="Times New Roman" w:hAnsi="Times New Roman" w:cs="Times New Roman"/>
        </w:rPr>
        <w:t xml:space="preserve">: create-react-app is a popular tool used to create React applications quickly. However, it can be </w:t>
      </w:r>
      <w:r w:rsidRPr="00067B71">
        <w:rPr>
          <w:rFonts w:ascii="Times New Roman" w:hAnsi="Times New Roman" w:cs="Times New Roman"/>
          <w:b/>
          <w:bCs/>
        </w:rPr>
        <w:t>bulky</w:t>
      </w:r>
      <w:r w:rsidRPr="00067B71">
        <w:rPr>
          <w:rFonts w:ascii="Times New Roman" w:hAnsi="Times New Roman" w:cs="Times New Roman"/>
        </w:rPr>
        <w:t xml:space="preserve"> and </w:t>
      </w:r>
      <w:r w:rsidRPr="00067B71">
        <w:rPr>
          <w:rFonts w:ascii="Times New Roman" w:hAnsi="Times New Roman" w:cs="Times New Roman"/>
          <w:b/>
          <w:bCs/>
        </w:rPr>
        <w:t>slow</w:t>
      </w:r>
      <w:r w:rsidRPr="00067B71">
        <w:rPr>
          <w:rFonts w:ascii="Times New Roman" w:hAnsi="Times New Roman" w:cs="Times New Roman"/>
        </w:rPr>
        <w:t xml:space="preserve"> due to the many unnecessary files and dependencies included in the setup.</w:t>
      </w:r>
    </w:p>
    <w:p w14:paraId="0E55E3B5" w14:textId="77777777" w:rsidR="00067B71" w:rsidRPr="00067B71" w:rsidRDefault="00067B71" w:rsidP="00067B71">
      <w:pPr>
        <w:numPr>
          <w:ilvl w:val="1"/>
          <w:numId w:val="1"/>
        </w:numPr>
        <w:rPr>
          <w:rFonts w:ascii="Times New Roman" w:hAnsi="Times New Roman" w:cs="Times New Roman"/>
        </w:rPr>
      </w:pPr>
      <w:r w:rsidRPr="00067B71">
        <w:rPr>
          <w:rFonts w:ascii="Times New Roman" w:hAnsi="Times New Roman" w:cs="Times New Roman"/>
          <w:b/>
          <w:bCs/>
        </w:rPr>
        <w:t>Downsides</w:t>
      </w:r>
      <w:r w:rsidRPr="00067B71">
        <w:rPr>
          <w:rFonts w:ascii="Times New Roman" w:hAnsi="Times New Roman" w:cs="Times New Roman"/>
        </w:rPr>
        <w:t>: Takes time to install, has many default configurations and files you may not need for simple projects.</w:t>
      </w:r>
    </w:p>
    <w:p w14:paraId="100D40CB" w14:textId="77777777" w:rsidR="00067B71" w:rsidRPr="00067B71" w:rsidRDefault="00067B71" w:rsidP="00067B71">
      <w:pPr>
        <w:numPr>
          <w:ilvl w:val="0"/>
          <w:numId w:val="1"/>
        </w:numPr>
        <w:rPr>
          <w:rFonts w:ascii="Times New Roman" w:hAnsi="Times New Roman" w:cs="Times New Roman"/>
        </w:rPr>
      </w:pPr>
      <w:r w:rsidRPr="00067B71">
        <w:rPr>
          <w:rFonts w:ascii="Times New Roman" w:hAnsi="Times New Roman" w:cs="Times New Roman"/>
          <w:b/>
          <w:bCs/>
        </w:rPr>
        <w:t>Vite (Bundler)</w:t>
      </w:r>
    </w:p>
    <w:p w14:paraId="677B5B66"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Vite is a fast, lightweight alternative to Create React App. It skips some of the heavy initial setups, allowing for faster app creation.</w:t>
      </w:r>
    </w:p>
    <w:p w14:paraId="026E45FB"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Command: npm create vite@latest my-app</w:t>
      </w:r>
    </w:p>
    <w:p w14:paraId="5B7F4D34"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rPr>
        <w:t>After creating a Vite app, you install dependencies with:</w:t>
      </w:r>
    </w:p>
    <w:p w14:paraId="2229595F" w14:textId="77777777" w:rsidR="00067B71" w:rsidRPr="00C8180B" w:rsidRDefault="00067B71" w:rsidP="00067B71">
      <w:pPr>
        <w:pStyle w:val="ListParagraph"/>
        <w:numPr>
          <w:ilvl w:val="1"/>
          <w:numId w:val="1"/>
        </w:numPr>
        <w:rPr>
          <w:rFonts w:ascii="Times New Roman" w:hAnsi="Times New Roman" w:cs="Times New Roman"/>
        </w:rPr>
      </w:pPr>
      <w:r w:rsidRPr="00C8180B">
        <w:rPr>
          <w:rFonts w:ascii="Times New Roman" w:hAnsi="Times New Roman" w:cs="Times New Roman"/>
          <w:b/>
          <w:bCs/>
        </w:rPr>
        <w:t>Benefits</w:t>
      </w:r>
      <w:r w:rsidRPr="00C8180B">
        <w:rPr>
          <w:rFonts w:ascii="Times New Roman" w:hAnsi="Times New Roman" w:cs="Times New Roman"/>
        </w:rPr>
        <w:t>: Faster startup, minimal boilerplate, modern build tool. No unnecessary files are included at the start, and it's optimized for performance.</w:t>
      </w:r>
    </w:p>
    <w:p w14:paraId="27564F4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to React-DOM</w:t>
      </w:r>
    </w:p>
    <w:p w14:paraId="352B3DDE"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Web App</w:t>
      </w:r>
      <w:r w:rsidRPr="00067B71">
        <w:rPr>
          <w:rFonts w:ascii="Times New Roman" w:hAnsi="Times New Roman" w:cs="Times New Roman"/>
        </w:rPr>
        <w:t xml:space="preserve">: React works with </w:t>
      </w:r>
      <w:r w:rsidRPr="00067B71">
        <w:rPr>
          <w:rFonts w:ascii="Times New Roman" w:hAnsi="Times New Roman" w:cs="Times New Roman"/>
          <w:b/>
          <w:bCs/>
        </w:rPr>
        <w:t>React-DOM</w:t>
      </w:r>
      <w:r w:rsidRPr="00067B71">
        <w:rPr>
          <w:rFonts w:ascii="Times New Roman" w:hAnsi="Times New Roman" w:cs="Times New Roman"/>
        </w:rPr>
        <w:t>, a package that manages how React renders components on a web page.</w:t>
      </w:r>
    </w:p>
    <w:p w14:paraId="56F12B8A" w14:textId="77777777" w:rsidR="00067B71" w:rsidRPr="00067B71" w:rsidRDefault="00067B71" w:rsidP="00067B71">
      <w:pPr>
        <w:numPr>
          <w:ilvl w:val="0"/>
          <w:numId w:val="2"/>
        </w:numPr>
        <w:rPr>
          <w:rFonts w:ascii="Times New Roman" w:hAnsi="Times New Roman" w:cs="Times New Roman"/>
        </w:rPr>
      </w:pPr>
      <w:r w:rsidRPr="00067B71">
        <w:rPr>
          <w:rFonts w:ascii="Times New Roman" w:hAnsi="Times New Roman" w:cs="Times New Roman"/>
          <w:b/>
          <w:bCs/>
        </w:rPr>
        <w:t>In a Mobile App</w:t>
      </w:r>
      <w:r w:rsidRPr="00067B71">
        <w:rPr>
          <w:rFonts w:ascii="Times New Roman" w:hAnsi="Times New Roman" w:cs="Times New Roman"/>
        </w:rPr>
        <w:t xml:space="preserve">: For mobile development, you use </w:t>
      </w:r>
      <w:r w:rsidRPr="00067B71">
        <w:rPr>
          <w:rFonts w:ascii="Times New Roman" w:hAnsi="Times New Roman" w:cs="Times New Roman"/>
          <w:b/>
          <w:bCs/>
        </w:rPr>
        <w:t>React Native</w:t>
      </w:r>
      <w:r w:rsidRPr="00067B71">
        <w:rPr>
          <w:rFonts w:ascii="Times New Roman" w:hAnsi="Times New Roman" w:cs="Times New Roman"/>
        </w:rPr>
        <w:t xml:space="preserve"> instead, which is tailored for mobile platforms (iOS and Android).</w:t>
      </w:r>
    </w:p>
    <w:p w14:paraId="7D202851"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3. npm vs npx</w:t>
      </w:r>
    </w:p>
    <w:p w14:paraId="55B7ADCD" w14:textId="77777777" w:rsidR="00067B71" w:rsidRPr="00067B71" w:rsidRDefault="00067B71" w:rsidP="00067B71">
      <w:pPr>
        <w:numPr>
          <w:ilvl w:val="0"/>
          <w:numId w:val="3"/>
        </w:numPr>
        <w:rPr>
          <w:rFonts w:ascii="Times New Roman" w:hAnsi="Times New Roman" w:cs="Times New Roman"/>
        </w:rPr>
      </w:pPr>
      <w:r w:rsidRPr="00067B71">
        <w:rPr>
          <w:rFonts w:ascii="Times New Roman" w:hAnsi="Times New Roman" w:cs="Times New Roman"/>
          <w:b/>
          <w:bCs/>
        </w:rPr>
        <w:t>npm</w:t>
      </w:r>
      <w:r w:rsidRPr="00067B71">
        <w:rPr>
          <w:rFonts w:ascii="Times New Roman" w:hAnsi="Times New Roman" w:cs="Times New Roman"/>
        </w:rPr>
        <w:t xml:space="preserve">: Stands for </w:t>
      </w:r>
      <w:r w:rsidRPr="00067B71">
        <w:rPr>
          <w:rFonts w:ascii="Times New Roman" w:hAnsi="Times New Roman" w:cs="Times New Roman"/>
          <w:b/>
          <w:bCs/>
        </w:rPr>
        <w:t>Node Package Manager</w:t>
      </w:r>
      <w:r w:rsidRPr="00067B71">
        <w:rPr>
          <w:rFonts w:ascii="Times New Roman" w:hAnsi="Times New Roman" w:cs="Times New Roman"/>
        </w:rPr>
        <w:t>. Used to manage packages (install, update, uninstall) in your project.</w:t>
      </w:r>
    </w:p>
    <w:p w14:paraId="02936D6A" w14:textId="77777777" w:rsidR="00067B71" w:rsidRPr="00067B71" w:rsidRDefault="00067B71" w:rsidP="00067B71">
      <w:pPr>
        <w:numPr>
          <w:ilvl w:val="0"/>
          <w:numId w:val="3"/>
        </w:numPr>
        <w:rPr>
          <w:rFonts w:ascii="Times New Roman" w:hAnsi="Times New Roman" w:cs="Times New Roman"/>
        </w:rPr>
      </w:pPr>
      <w:r w:rsidRPr="00067B71">
        <w:rPr>
          <w:rFonts w:ascii="Times New Roman" w:hAnsi="Times New Roman" w:cs="Times New Roman"/>
          <w:b/>
          <w:bCs/>
        </w:rPr>
        <w:t>npx</w:t>
      </w:r>
      <w:r w:rsidRPr="00067B71">
        <w:rPr>
          <w:rFonts w:ascii="Times New Roman" w:hAnsi="Times New Roman" w:cs="Times New Roman"/>
        </w:rPr>
        <w:t xml:space="preserve">: Stands for </w:t>
      </w:r>
      <w:r w:rsidRPr="00067B71">
        <w:rPr>
          <w:rFonts w:ascii="Times New Roman" w:hAnsi="Times New Roman" w:cs="Times New Roman"/>
          <w:b/>
          <w:bCs/>
        </w:rPr>
        <w:t>Node Package Executor</w:t>
      </w:r>
      <w:r w:rsidRPr="00067B71">
        <w:rPr>
          <w:rFonts w:ascii="Times New Roman" w:hAnsi="Times New Roman" w:cs="Times New Roman"/>
        </w:rPr>
        <w:t>. Used to execute packages or commands without globally installing them. Example: npx create-react-app allows you to create a new React project without having to install the create-react-app globally.</w:t>
      </w:r>
    </w:p>
    <w:p w14:paraId="6CD92A1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Package Management</w:t>
      </w:r>
    </w:p>
    <w:p w14:paraId="623173A0" w14:textId="77777777" w:rsidR="00067B71" w:rsidRPr="00067B71" w:rsidRDefault="00067B71" w:rsidP="00067B71">
      <w:pPr>
        <w:numPr>
          <w:ilvl w:val="0"/>
          <w:numId w:val="4"/>
        </w:numPr>
        <w:rPr>
          <w:rFonts w:ascii="Times New Roman" w:hAnsi="Times New Roman" w:cs="Times New Roman"/>
        </w:rPr>
      </w:pPr>
      <w:r w:rsidRPr="00067B71">
        <w:rPr>
          <w:rFonts w:ascii="Times New Roman" w:hAnsi="Times New Roman" w:cs="Times New Roman"/>
          <w:b/>
          <w:bCs/>
        </w:rPr>
        <w:t>npm install</w:t>
      </w:r>
      <w:r w:rsidRPr="00067B71">
        <w:rPr>
          <w:rFonts w:ascii="Times New Roman" w:hAnsi="Times New Roman" w:cs="Times New Roman"/>
        </w:rPr>
        <w:t xml:space="preserve"> or npm i: Used to install project dependencies listed in package.json.</w:t>
      </w:r>
    </w:p>
    <w:p w14:paraId="1E2DB0D8"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5. package.json</w:t>
      </w:r>
    </w:p>
    <w:p w14:paraId="59E621A3" w14:textId="77777777" w:rsidR="00067B71" w:rsidRPr="00067B71" w:rsidRDefault="00067B71" w:rsidP="00067B71">
      <w:pPr>
        <w:numPr>
          <w:ilvl w:val="0"/>
          <w:numId w:val="5"/>
        </w:numPr>
        <w:rPr>
          <w:rFonts w:ascii="Times New Roman" w:hAnsi="Times New Roman" w:cs="Times New Roman"/>
        </w:rPr>
      </w:pPr>
      <w:r w:rsidRPr="00067B71">
        <w:rPr>
          <w:rFonts w:ascii="Times New Roman" w:hAnsi="Times New Roman" w:cs="Times New Roman"/>
          <w:b/>
          <w:bCs/>
        </w:rPr>
        <w:t>Purpose</w:t>
      </w:r>
      <w:r w:rsidRPr="00067B71">
        <w:rPr>
          <w:rFonts w:ascii="Times New Roman" w:hAnsi="Times New Roman" w:cs="Times New Roman"/>
        </w:rPr>
        <w:t xml:space="preserve">: This file acts as the </w:t>
      </w:r>
      <w:r w:rsidRPr="00067B71">
        <w:rPr>
          <w:rFonts w:ascii="Times New Roman" w:hAnsi="Times New Roman" w:cs="Times New Roman"/>
          <w:b/>
          <w:bCs/>
        </w:rPr>
        <w:t>entry point</w:t>
      </w:r>
      <w:r w:rsidRPr="00067B71">
        <w:rPr>
          <w:rFonts w:ascii="Times New Roman" w:hAnsi="Times New Roman" w:cs="Times New Roman"/>
        </w:rPr>
        <w:t xml:space="preserve"> for your project. It contains:</w:t>
      </w:r>
    </w:p>
    <w:p w14:paraId="6CA55BE1"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rPr>
        <w:t xml:space="preserve">Project </w:t>
      </w:r>
      <w:r w:rsidRPr="00067B71">
        <w:rPr>
          <w:rFonts w:ascii="Times New Roman" w:hAnsi="Times New Roman" w:cs="Times New Roman"/>
          <w:b/>
          <w:bCs/>
        </w:rPr>
        <w:t>name</w:t>
      </w:r>
      <w:r w:rsidRPr="00067B71">
        <w:rPr>
          <w:rFonts w:ascii="Times New Roman" w:hAnsi="Times New Roman" w:cs="Times New Roman"/>
        </w:rPr>
        <w:t xml:space="preserve">, </w:t>
      </w:r>
      <w:r w:rsidRPr="00067B71">
        <w:rPr>
          <w:rFonts w:ascii="Times New Roman" w:hAnsi="Times New Roman" w:cs="Times New Roman"/>
          <w:b/>
          <w:bCs/>
        </w:rPr>
        <w:t>version</w:t>
      </w:r>
      <w:r w:rsidRPr="00067B71">
        <w:rPr>
          <w:rFonts w:ascii="Times New Roman" w:hAnsi="Times New Roman" w:cs="Times New Roman"/>
        </w:rPr>
        <w:t xml:space="preserve">, and </w:t>
      </w:r>
      <w:r w:rsidRPr="00067B71">
        <w:rPr>
          <w:rFonts w:ascii="Times New Roman" w:hAnsi="Times New Roman" w:cs="Times New Roman"/>
          <w:b/>
          <w:bCs/>
        </w:rPr>
        <w:t>dependencies</w:t>
      </w:r>
      <w:r w:rsidRPr="00067B71">
        <w:rPr>
          <w:rFonts w:ascii="Times New Roman" w:hAnsi="Times New Roman" w:cs="Times New Roman"/>
        </w:rPr>
        <w:t xml:space="preserve"> (all the libraries and frameworks your project relies on).</w:t>
      </w:r>
    </w:p>
    <w:p w14:paraId="1EC2B5A2"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b/>
          <w:bCs/>
        </w:rPr>
        <w:t>Scripts</w:t>
      </w:r>
      <w:r w:rsidRPr="00067B71">
        <w:rPr>
          <w:rFonts w:ascii="Times New Roman" w:hAnsi="Times New Roman" w:cs="Times New Roman"/>
        </w:rPr>
        <w:t>: Commands to run the project (e.g., npm run start to start the project).</w:t>
      </w:r>
    </w:p>
    <w:p w14:paraId="2EBEDB19" w14:textId="77777777" w:rsidR="00067B71" w:rsidRPr="00067B71" w:rsidRDefault="00067B71" w:rsidP="00067B71">
      <w:pPr>
        <w:numPr>
          <w:ilvl w:val="1"/>
          <w:numId w:val="5"/>
        </w:numPr>
        <w:rPr>
          <w:rFonts w:ascii="Times New Roman" w:hAnsi="Times New Roman" w:cs="Times New Roman"/>
        </w:rPr>
      </w:pPr>
      <w:r w:rsidRPr="00067B71">
        <w:rPr>
          <w:rFonts w:ascii="Times New Roman" w:hAnsi="Times New Roman" w:cs="Times New Roman"/>
          <w:b/>
          <w:bCs/>
        </w:rPr>
        <w:t>Browserlist</w:t>
      </w:r>
      <w:r w:rsidRPr="00067B71">
        <w:rPr>
          <w:rFonts w:ascii="Times New Roman" w:hAnsi="Times New Roman" w:cs="Times New Roman"/>
        </w:rPr>
        <w:t>: Specifies which browsers the project supports.</w:t>
      </w:r>
    </w:p>
    <w:p w14:paraId="021F38E9"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lastRenderedPageBreak/>
        <w:t>6. Starting the Project</w:t>
      </w:r>
    </w:p>
    <w:p w14:paraId="02D6E8C9" w14:textId="3931EA9F" w:rsidR="00067B71" w:rsidRPr="00067B71" w:rsidRDefault="00067B71" w:rsidP="00067B71">
      <w:pPr>
        <w:numPr>
          <w:ilvl w:val="0"/>
          <w:numId w:val="6"/>
        </w:numPr>
        <w:rPr>
          <w:rFonts w:ascii="Times New Roman" w:hAnsi="Times New Roman" w:cs="Times New Roman"/>
        </w:rPr>
      </w:pPr>
      <w:r w:rsidRPr="00067B71">
        <w:rPr>
          <w:rFonts w:ascii="Times New Roman" w:hAnsi="Times New Roman" w:cs="Times New Roman"/>
        </w:rPr>
        <w:t>Command: npm run start</w:t>
      </w:r>
      <w:r w:rsidRPr="00C8180B">
        <w:rPr>
          <w:rFonts w:ascii="Times New Roman" w:hAnsi="Times New Roman" w:cs="Times New Roman"/>
        </w:rPr>
        <w:t xml:space="preserve"> / npm start</w:t>
      </w:r>
    </w:p>
    <w:p w14:paraId="537C24AC" w14:textId="04E77585" w:rsidR="00067B71" w:rsidRPr="00067B71" w:rsidRDefault="00067B71" w:rsidP="0093714C">
      <w:pPr>
        <w:numPr>
          <w:ilvl w:val="1"/>
          <w:numId w:val="6"/>
        </w:numPr>
        <w:rPr>
          <w:rFonts w:ascii="Times New Roman" w:hAnsi="Times New Roman" w:cs="Times New Roman"/>
        </w:rPr>
      </w:pPr>
      <w:r w:rsidRPr="00067B71">
        <w:rPr>
          <w:rFonts w:ascii="Times New Roman" w:hAnsi="Times New Roman" w:cs="Times New Roman"/>
        </w:rPr>
        <w:t>This starts the development server.</w:t>
      </w:r>
      <w:r w:rsidR="00000000">
        <w:rPr>
          <w:rFonts w:ascii="Times New Roman" w:hAnsi="Times New Roman" w:cs="Times New Roman"/>
        </w:rPr>
        <w:pict w14:anchorId="727D2F62">
          <v:rect id="_x0000_i1025" style="width:0;height:1.5pt" o:hralign="center" o:hrstd="t" o:hr="t" fillcolor="#a0a0a0" stroked="f"/>
        </w:pict>
      </w:r>
    </w:p>
    <w:p w14:paraId="5C97C86C" w14:textId="77777777" w:rsidR="00067B71" w:rsidRPr="00067B71" w:rsidRDefault="00067B71" w:rsidP="00067B71">
      <w:pPr>
        <w:jc w:val="center"/>
        <w:rPr>
          <w:rFonts w:ascii="Times New Roman" w:hAnsi="Times New Roman" w:cs="Times New Roman"/>
          <w:b/>
          <w:bCs/>
          <w:sz w:val="28"/>
          <w:szCs w:val="28"/>
          <w:u w:val="single"/>
        </w:rPr>
      </w:pPr>
      <w:r w:rsidRPr="00067B71">
        <w:rPr>
          <w:rFonts w:ascii="Times New Roman" w:hAnsi="Times New Roman" w:cs="Times New Roman"/>
          <w:b/>
          <w:bCs/>
          <w:sz w:val="28"/>
          <w:szCs w:val="28"/>
          <w:u w:val="single"/>
        </w:rPr>
        <w:t>Lecture 2: Understanding Project Structure</w:t>
      </w:r>
    </w:p>
    <w:p w14:paraId="45F0BB1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1. How React Integrates into HTML</w:t>
      </w:r>
    </w:p>
    <w:p w14:paraId="3F47263F" w14:textId="77777777"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b/>
          <w:bCs/>
        </w:rPr>
        <w:t>index.html</w:t>
      </w:r>
      <w:r w:rsidRPr="00067B71">
        <w:rPr>
          <w:rFonts w:ascii="Times New Roman" w:hAnsi="Times New Roman" w:cs="Times New Roman"/>
        </w:rPr>
        <w:t xml:space="preserve">: This is the main HTML file where the React app gets injected. React essentially </w:t>
      </w:r>
      <w:r w:rsidRPr="00067B71">
        <w:rPr>
          <w:rFonts w:ascii="Times New Roman" w:hAnsi="Times New Roman" w:cs="Times New Roman"/>
          <w:b/>
          <w:bCs/>
        </w:rPr>
        <w:t>ejects</w:t>
      </w:r>
      <w:r w:rsidRPr="00067B71">
        <w:rPr>
          <w:rFonts w:ascii="Times New Roman" w:hAnsi="Times New Roman" w:cs="Times New Roman"/>
        </w:rPr>
        <w:t xml:space="preserve"> into this HTML file and uses it as the foundation of the app.</w:t>
      </w:r>
    </w:p>
    <w:p w14:paraId="27930924" w14:textId="77777777" w:rsidR="00067B71" w:rsidRPr="00067B71" w:rsidRDefault="00067B71" w:rsidP="00067B71">
      <w:pPr>
        <w:numPr>
          <w:ilvl w:val="0"/>
          <w:numId w:val="7"/>
        </w:numPr>
        <w:rPr>
          <w:rFonts w:ascii="Times New Roman" w:hAnsi="Times New Roman" w:cs="Times New Roman"/>
        </w:rPr>
      </w:pPr>
      <w:r w:rsidRPr="00067B71">
        <w:rPr>
          <w:rFonts w:ascii="Times New Roman" w:hAnsi="Times New Roman" w:cs="Times New Roman"/>
        </w:rPr>
        <w:t>&lt;noscript&gt;: This tag inside the HTML file displays a message if JavaScript is disabled, advising users to enable it for the React app to work.</w:t>
      </w:r>
    </w:p>
    <w:p w14:paraId="4ED28424"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2. React Virtual DOM</w:t>
      </w:r>
    </w:p>
    <w:p w14:paraId="7D243FA7"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Virtual DOM</w:t>
      </w:r>
      <w:r w:rsidRPr="00067B71">
        <w:rPr>
          <w:rFonts w:ascii="Times New Roman" w:hAnsi="Times New Roman" w:cs="Times New Roman"/>
        </w:rPr>
        <w:t xml:space="preserve">: React creates a virtual copy of the DOM (Document Object Model). When changes happen in the app, React updates the virtual DOM first, compares it with the real DOM (using a process called </w:t>
      </w:r>
      <w:r w:rsidRPr="00067B71">
        <w:rPr>
          <w:rFonts w:ascii="Times New Roman" w:hAnsi="Times New Roman" w:cs="Times New Roman"/>
          <w:b/>
          <w:bCs/>
        </w:rPr>
        <w:t>reconciliation</w:t>
      </w:r>
      <w:r w:rsidRPr="00067B71">
        <w:rPr>
          <w:rFonts w:ascii="Times New Roman" w:hAnsi="Times New Roman" w:cs="Times New Roman"/>
        </w:rPr>
        <w:t>), and efficiently updates only the necessary parts of the real DOM.</w:t>
      </w:r>
    </w:p>
    <w:p w14:paraId="72AADD0E" w14:textId="77777777" w:rsidR="00067B71" w:rsidRPr="00067B71" w:rsidRDefault="00067B71" w:rsidP="00067B71">
      <w:pPr>
        <w:numPr>
          <w:ilvl w:val="0"/>
          <w:numId w:val="8"/>
        </w:numPr>
        <w:rPr>
          <w:rFonts w:ascii="Times New Roman" w:hAnsi="Times New Roman" w:cs="Times New Roman"/>
        </w:rPr>
      </w:pPr>
      <w:r w:rsidRPr="00067B71">
        <w:rPr>
          <w:rFonts w:ascii="Times New Roman" w:hAnsi="Times New Roman" w:cs="Times New Roman"/>
          <w:b/>
          <w:bCs/>
        </w:rPr>
        <w:t>Why Important?</w:t>
      </w:r>
      <w:r w:rsidRPr="00067B71">
        <w:rPr>
          <w:rFonts w:ascii="Times New Roman" w:hAnsi="Times New Roman" w:cs="Times New Roman"/>
        </w:rPr>
        <w:t>: This ensures fast and optimized updates, enhancing app performance.</w:t>
      </w:r>
    </w:p>
    <w:p w14:paraId="1FEF57CD"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3. JSX (JavaScript XML)</w:t>
      </w:r>
    </w:p>
    <w:p w14:paraId="3C0814BC"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JSX</w:t>
      </w:r>
      <w:r w:rsidRPr="00067B71">
        <w:rPr>
          <w:rFonts w:ascii="Times New Roman" w:hAnsi="Times New Roman" w:cs="Times New Roman"/>
        </w:rPr>
        <w:t xml:space="preserve"> allows you to write HTML-like syntax directly inside JavaScript.</w:t>
      </w:r>
    </w:p>
    <w:p w14:paraId="1D105228"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rPr>
        <w:t>Example:</w:t>
      </w:r>
    </w:p>
    <w:p w14:paraId="41288BFB" w14:textId="77777777" w:rsidR="00067B71" w:rsidRPr="00067B71" w:rsidRDefault="00067B71" w:rsidP="00067B71">
      <w:pPr>
        <w:rPr>
          <w:rFonts w:ascii="Times New Roman" w:hAnsi="Times New Roman" w:cs="Times New Roman"/>
        </w:rPr>
      </w:pPr>
      <w:r w:rsidRPr="00067B71">
        <w:rPr>
          <w:rFonts w:ascii="Times New Roman" w:hAnsi="Times New Roman" w:cs="Times New Roman"/>
        </w:rPr>
        <w:t>const element = &lt;h1&gt;Hello, world!&lt;/h1&gt;;</w:t>
      </w:r>
    </w:p>
    <w:p w14:paraId="4B8EEEC1" w14:textId="77777777" w:rsidR="00067B71" w:rsidRPr="00067B71" w:rsidRDefault="00067B71" w:rsidP="00067B71">
      <w:pPr>
        <w:numPr>
          <w:ilvl w:val="0"/>
          <w:numId w:val="9"/>
        </w:numPr>
        <w:rPr>
          <w:rFonts w:ascii="Times New Roman" w:hAnsi="Times New Roman" w:cs="Times New Roman"/>
        </w:rPr>
      </w:pPr>
      <w:r w:rsidRPr="00067B71">
        <w:rPr>
          <w:rFonts w:ascii="Times New Roman" w:hAnsi="Times New Roman" w:cs="Times New Roman"/>
          <w:b/>
          <w:bCs/>
        </w:rPr>
        <w:t>Custom Tags</w:t>
      </w:r>
      <w:r w:rsidRPr="00067B71">
        <w:rPr>
          <w:rFonts w:ascii="Times New Roman" w:hAnsi="Times New Roman" w:cs="Times New Roman"/>
        </w:rPr>
        <w:t xml:space="preserve">: You can create your own custom components and use them like HTML tags. React components are written in JSX and must start with a </w:t>
      </w:r>
      <w:r w:rsidRPr="00067B71">
        <w:rPr>
          <w:rFonts w:ascii="Times New Roman" w:hAnsi="Times New Roman" w:cs="Times New Roman"/>
          <w:b/>
          <w:bCs/>
        </w:rPr>
        <w:t>capital letter</w:t>
      </w:r>
      <w:r w:rsidRPr="00067B71">
        <w:rPr>
          <w:rFonts w:ascii="Times New Roman" w:hAnsi="Times New Roman" w:cs="Times New Roman"/>
        </w:rPr>
        <w:t xml:space="preserve"> (e.g., &lt;MyComponent /&gt;).</w:t>
      </w:r>
    </w:p>
    <w:p w14:paraId="1B10D905" w14:textId="439ED359" w:rsidR="00067B71" w:rsidRPr="00C8180B" w:rsidRDefault="00067B71" w:rsidP="00067B71">
      <w:pPr>
        <w:numPr>
          <w:ilvl w:val="1"/>
          <w:numId w:val="9"/>
        </w:numPr>
        <w:rPr>
          <w:rFonts w:ascii="Times New Roman" w:hAnsi="Times New Roman" w:cs="Times New Roman"/>
        </w:rPr>
      </w:pPr>
      <w:r w:rsidRPr="00067B71">
        <w:rPr>
          <w:rFonts w:ascii="Times New Roman" w:hAnsi="Times New Roman" w:cs="Times New Roman"/>
        </w:rPr>
        <w:t>Example:</w:t>
      </w:r>
    </w:p>
    <w:p w14:paraId="25D5F8CE" w14:textId="7D28A362"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function MyComponent() {</w:t>
      </w:r>
    </w:p>
    <w:p w14:paraId="1CB6C6A3"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 xml:space="preserve">  return &lt;div&gt;This is a custom component!&lt;/div&gt;;</w:t>
      </w:r>
    </w:p>
    <w:p w14:paraId="2AEF1FDA"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w:t>
      </w:r>
    </w:p>
    <w:p w14:paraId="32A5B05C" w14:textId="77777777" w:rsidR="00067B71" w:rsidRPr="00067B71" w:rsidRDefault="00067B71" w:rsidP="00067B71">
      <w:pPr>
        <w:rPr>
          <w:rFonts w:ascii="Times New Roman" w:hAnsi="Times New Roman" w:cs="Times New Roman"/>
          <w:b/>
          <w:bCs/>
        </w:rPr>
      </w:pPr>
      <w:r w:rsidRPr="00067B71">
        <w:rPr>
          <w:rFonts w:ascii="Times New Roman" w:hAnsi="Times New Roman" w:cs="Times New Roman"/>
          <w:b/>
          <w:bCs/>
        </w:rPr>
        <w:t>4. Other Important Files</w:t>
      </w:r>
    </w:p>
    <w:p w14:paraId="196B7BD0"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package-lock.json</w:t>
      </w:r>
      <w:r w:rsidRPr="00067B71">
        <w:rPr>
          <w:rFonts w:ascii="Times New Roman" w:hAnsi="Times New Roman" w:cs="Times New Roman"/>
        </w:rPr>
        <w:t>: Locks the specific versions of all installed packages, ensuring consistent behavior across different environments.</w:t>
      </w:r>
    </w:p>
    <w:p w14:paraId="4B798B7E"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manifest.json</w:t>
      </w:r>
      <w:r w:rsidRPr="00067B71">
        <w:rPr>
          <w:rFonts w:ascii="Times New Roman" w:hAnsi="Times New Roman" w:cs="Times New Roman"/>
        </w:rPr>
        <w:t>: Used in Progressive Web Apps (PWA) or mobile apps to manage how the app is installed and looks when saved on a home screen.</w:t>
      </w:r>
    </w:p>
    <w:p w14:paraId="10E92BB4" w14:textId="77777777" w:rsidR="00067B71" w:rsidRPr="00067B71" w:rsidRDefault="00067B71" w:rsidP="00067B71">
      <w:pPr>
        <w:numPr>
          <w:ilvl w:val="0"/>
          <w:numId w:val="10"/>
        </w:numPr>
        <w:rPr>
          <w:rFonts w:ascii="Times New Roman" w:hAnsi="Times New Roman" w:cs="Times New Roman"/>
        </w:rPr>
      </w:pPr>
      <w:r w:rsidRPr="00067B71">
        <w:rPr>
          <w:rFonts w:ascii="Times New Roman" w:hAnsi="Times New Roman" w:cs="Times New Roman"/>
          <w:b/>
          <w:bCs/>
        </w:rPr>
        <w:t>web-vitals.js</w:t>
      </w:r>
      <w:r w:rsidRPr="00067B71">
        <w:rPr>
          <w:rFonts w:ascii="Times New Roman" w:hAnsi="Times New Roman" w:cs="Times New Roman"/>
        </w:rPr>
        <w:t>: Tracks the app's performance, helping developers optimize loading times and responsiveness.</w:t>
      </w:r>
    </w:p>
    <w:p w14:paraId="2FD47B9C" w14:textId="77777777" w:rsidR="00C8180B" w:rsidRPr="00C8180B" w:rsidRDefault="00C8180B" w:rsidP="00C8180B">
      <w:pPr>
        <w:jc w:val="center"/>
        <w:rPr>
          <w:rFonts w:ascii="Times New Roman" w:hAnsi="Times New Roman" w:cs="Times New Roman"/>
          <w:b/>
          <w:bCs/>
          <w:sz w:val="28"/>
          <w:szCs w:val="28"/>
          <w:u w:val="single"/>
        </w:rPr>
      </w:pPr>
      <w:r w:rsidRPr="00C8180B">
        <w:rPr>
          <w:rFonts w:ascii="Times New Roman" w:hAnsi="Times New Roman" w:cs="Times New Roman"/>
          <w:b/>
          <w:bCs/>
          <w:sz w:val="28"/>
          <w:szCs w:val="28"/>
          <w:u w:val="single"/>
        </w:rPr>
        <w:lastRenderedPageBreak/>
        <w:t>Lecture 3: Understanding React's UI Update Mechanism</w:t>
      </w:r>
    </w:p>
    <w:p w14:paraId="0596D609"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1. UI Update Problem</w:t>
      </w:r>
    </w:p>
    <w:p w14:paraId="069DB9E4" w14:textId="77777777" w:rsidR="00C8180B" w:rsidRPr="00C8180B" w:rsidRDefault="00C8180B" w:rsidP="00C8180B">
      <w:pPr>
        <w:numPr>
          <w:ilvl w:val="0"/>
          <w:numId w:val="11"/>
        </w:numPr>
        <w:rPr>
          <w:rFonts w:ascii="Times New Roman" w:hAnsi="Times New Roman" w:cs="Times New Roman"/>
        </w:rPr>
      </w:pPr>
      <w:r w:rsidRPr="00C8180B">
        <w:rPr>
          <w:rFonts w:ascii="Times New Roman" w:hAnsi="Times New Roman" w:cs="Times New Roman"/>
          <w:b/>
          <w:bCs/>
        </w:rPr>
        <w:t>Issue</w:t>
      </w:r>
      <w:r w:rsidRPr="00C8180B">
        <w:rPr>
          <w:rFonts w:ascii="Times New Roman" w:hAnsi="Times New Roman" w:cs="Times New Roman"/>
        </w:rPr>
        <w:t>:</w:t>
      </w:r>
    </w:p>
    <w:p w14:paraId="6BF11028"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We created a variable counter and updated its value through a function.</w:t>
      </w:r>
    </w:p>
    <w:p w14:paraId="1A05AE71"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 xml:space="preserve">While the value of counter was updated (verified via the console), the </w:t>
      </w:r>
      <w:r w:rsidRPr="00C8180B">
        <w:rPr>
          <w:rFonts w:ascii="Times New Roman" w:hAnsi="Times New Roman" w:cs="Times New Roman"/>
          <w:b/>
          <w:bCs/>
        </w:rPr>
        <w:t>UI did not reflect</w:t>
      </w:r>
      <w:r w:rsidRPr="00C8180B">
        <w:rPr>
          <w:rFonts w:ascii="Times New Roman" w:hAnsi="Times New Roman" w:cs="Times New Roman"/>
        </w:rPr>
        <w:t xml:space="preserve"> this change.</w:t>
      </w:r>
    </w:p>
    <w:p w14:paraId="6701EBB5" w14:textId="77777777" w:rsidR="00C8180B" w:rsidRPr="00C8180B" w:rsidRDefault="00C8180B" w:rsidP="00C8180B">
      <w:pPr>
        <w:numPr>
          <w:ilvl w:val="0"/>
          <w:numId w:val="11"/>
        </w:numPr>
        <w:rPr>
          <w:rFonts w:ascii="Times New Roman" w:hAnsi="Times New Roman" w:cs="Times New Roman"/>
        </w:rPr>
      </w:pPr>
      <w:r w:rsidRPr="00C8180B">
        <w:rPr>
          <w:rFonts w:ascii="Times New Roman" w:hAnsi="Times New Roman" w:cs="Times New Roman"/>
          <w:b/>
          <w:bCs/>
        </w:rPr>
        <w:t>Why?</w:t>
      </w:r>
      <w:r w:rsidRPr="00C8180B">
        <w:rPr>
          <w:rFonts w:ascii="Times New Roman" w:hAnsi="Times New Roman" w:cs="Times New Roman"/>
        </w:rPr>
        <w:t>:</w:t>
      </w:r>
    </w:p>
    <w:p w14:paraId="4FBC639B"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doesn't automatically update the UI when a variable is changed.</w:t>
      </w:r>
    </w:p>
    <w:p w14:paraId="09461DE2" w14:textId="77777777" w:rsidR="00C8180B" w:rsidRPr="00C8180B" w:rsidRDefault="00C8180B" w:rsidP="00C8180B">
      <w:pPr>
        <w:numPr>
          <w:ilvl w:val="1"/>
          <w:numId w:val="11"/>
        </w:numPr>
        <w:rPr>
          <w:rFonts w:ascii="Times New Roman" w:hAnsi="Times New Roman" w:cs="Times New Roman"/>
        </w:rPr>
      </w:pPr>
      <w:r w:rsidRPr="00C8180B">
        <w:rPr>
          <w:rFonts w:ascii="Times New Roman" w:hAnsi="Times New Roman" w:cs="Times New Roman"/>
        </w:rPr>
        <w:t>React controls how and when the UI is updated, and it "reacts" to changes in specific variables.</w:t>
      </w:r>
    </w:p>
    <w:p w14:paraId="61F52225" w14:textId="77777777"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2. React's Approach to State Management</w:t>
      </w:r>
    </w:p>
    <w:p w14:paraId="142BC461" w14:textId="77777777" w:rsidR="00C8180B" w:rsidRPr="00C8180B" w:rsidRDefault="00C8180B" w:rsidP="00C8180B">
      <w:pPr>
        <w:numPr>
          <w:ilvl w:val="0"/>
          <w:numId w:val="12"/>
        </w:numPr>
        <w:rPr>
          <w:rFonts w:ascii="Times New Roman" w:hAnsi="Times New Roman" w:cs="Times New Roman"/>
        </w:rPr>
      </w:pPr>
      <w:r w:rsidRPr="00C8180B">
        <w:rPr>
          <w:rFonts w:ascii="Times New Roman" w:hAnsi="Times New Roman" w:cs="Times New Roman"/>
          <w:b/>
          <w:bCs/>
        </w:rPr>
        <w:t>React’s Power</w:t>
      </w:r>
      <w:r w:rsidRPr="00C8180B">
        <w:rPr>
          <w:rFonts w:ascii="Times New Roman" w:hAnsi="Times New Roman" w:cs="Times New Roman"/>
        </w:rPr>
        <w:t xml:space="preserve">: React decides when and how the UI updates. It provides </w:t>
      </w:r>
      <w:r w:rsidRPr="00C8180B">
        <w:rPr>
          <w:rFonts w:ascii="Times New Roman" w:hAnsi="Times New Roman" w:cs="Times New Roman"/>
          <w:b/>
          <w:bCs/>
        </w:rPr>
        <w:t>hooks</w:t>
      </w:r>
      <w:r w:rsidRPr="00C8180B">
        <w:rPr>
          <w:rFonts w:ascii="Times New Roman" w:hAnsi="Times New Roman" w:cs="Times New Roman"/>
        </w:rPr>
        <w:t xml:space="preserve"> to handle variable changes that should reflect in the UI.</w:t>
      </w:r>
    </w:p>
    <w:p w14:paraId="6E197608" w14:textId="77777777" w:rsidR="00C8180B" w:rsidRPr="00C8180B" w:rsidRDefault="00C8180B" w:rsidP="00C8180B">
      <w:pPr>
        <w:numPr>
          <w:ilvl w:val="0"/>
          <w:numId w:val="12"/>
        </w:numPr>
        <w:rPr>
          <w:rFonts w:ascii="Times New Roman" w:hAnsi="Times New Roman" w:cs="Times New Roman"/>
        </w:rPr>
      </w:pPr>
      <w:r w:rsidRPr="00C8180B">
        <w:rPr>
          <w:rFonts w:ascii="Times New Roman" w:hAnsi="Times New Roman" w:cs="Times New Roman"/>
          <w:b/>
          <w:bCs/>
        </w:rPr>
        <w:t>useState Hook</w:t>
      </w:r>
      <w:r w:rsidRPr="00C8180B">
        <w:rPr>
          <w:rFonts w:ascii="Times New Roman" w:hAnsi="Times New Roman" w:cs="Times New Roman"/>
        </w:rPr>
        <w:t>:</w:t>
      </w:r>
    </w:p>
    <w:p w14:paraId="61D204F8"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The useState hook is used to manage the state in a React component.</w:t>
      </w:r>
    </w:p>
    <w:p w14:paraId="511585DE"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It ensures the state (like counter) and UI are kept in sync.</w:t>
      </w:r>
    </w:p>
    <w:p w14:paraId="41BD8571" w14:textId="77777777" w:rsidR="00C8180B" w:rsidRPr="00C8180B" w:rsidRDefault="00C8180B" w:rsidP="00C8180B">
      <w:pPr>
        <w:numPr>
          <w:ilvl w:val="1"/>
          <w:numId w:val="12"/>
        </w:numPr>
        <w:rPr>
          <w:rFonts w:ascii="Times New Roman" w:hAnsi="Times New Roman" w:cs="Times New Roman"/>
        </w:rPr>
      </w:pPr>
      <w:r w:rsidRPr="00C8180B">
        <w:rPr>
          <w:rFonts w:ascii="Times New Roman" w:hAnsi="Times New Roman" w:cs="Times New Roman"/>
        </w:rPr>
        <w:t>When the state changes, React re-analyzes the virtual DOM and updates only the necessary parts of the UI.</w:t>
      </w:r>
    </w:p>
    <w:p w14:paraId="1EB51A31"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Syntax</w:t>
      </w:r>
      <w:r w:rsidRPr="00C8180B">
        <w:rPr>
          <w:rFonts w:ascii="Times New Roman" w:hAnsi="Times New Roman" w:cs="Times New Roman"/>
        </w:rPr>
        <w:t>:</w:t>
      </w:r>
    </w:p>
    <w:p w14:paraId="000E1DDE"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rPr>
        <w:t>let [counter, setCounter] = useState(15);</w:t>
      </w:r>
    </w:p>
    <w:p w14:paraId="389C8B51"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r w:rsidRPr="00C8180B">
        <w:rPr>
          <w:rFonts w:ascii="Times New Roman" w:hAnsi="Times New Roman" w:cs="Times New Roman"/>
        </w:rPr>
        <w:t>counter: The current state value.</w:t>
      </w:r>
    </w:p>
    <w:p w14:paraId="689968B5" w14:textId="77777777" w:rsidR="00C8180B" w:rsidRPr="00C8180B" w:rsidRDefault="00C8180B" w:rsidP="00C8180B">
      <w:pPr>
        <w:numPr>
          <w:ilvl w:val="2"/>
          <w:numId w:val="12"/>
        </w:numPr>
        <w:tabs>
          <w:tab w:val="clear" w:pos="2160"/>
          <w:tab w:val="num" w:pos="2880"/>
        </w:tabs>
        <w:ind w:left="2880"/>
        <w:rPr>
          <w:rFonts w:ascii="Times New Roman" w:hAnsi="Times New Roman" w:cs="Times New Roman"/>
        </w:rPr>
      </w:pPr>
      <w:r w:rsidRPr="00C8180B">
        <w:rPr>
          <w:rFonts w:ascii="Times New Roman" w:hAnsi="Times New Roman" w:cs="Times New Roman"/>
        </w:rPr>
        <w:t>setCounter: Function to update the state value.</w:t>
      </w:r>
    </w:p>
    <w:p w14:paraId="6052DDC4" w14:textId="77777777" w:rsidR="00C8180B" w:rsidRPr="00C8180B" w:rsidRDefault="00C8180B" w:rsidP="00C8180B">
      <w:pPr>
        <w:rPr>
          <w:rFonts w:ascii="Times New Roman" w:hAnsi="Times New Roman" w:cs="Times New Roman"/>
        </w:rPr>
      </w:pPr>
      <w:r w:rsidRPr="00C8180B">
        <w:rPr>
          <w:rFonts w:ascii="Times New Roman" w:hAnsi="Times New Roman" w:cs="Times New Roman"/>
          <w:b/>
          <w:bCs/>
        </w:rPr>
        <w:t>Example</w:t>
      </w:r>
      <w:r w:rsidRPr="00C8180B">
        <w:rPr>
          <w:rFonts w:ascii="Times New Roman" w:hAnsi="Times New Roman" w:cs="Times New Roman"/>
        </w:rPr>
        <w:t>:</w:t>
      </w:r>
    </w:p>
    <w:p w14:paraId="67678FCF"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function Counter() {</w:t>
      </w:r>
    </w:p>
    <w:p w14:paraId="0B04D68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[counter, setCounter] = useState(15);</w:t>
      </w:r>
    </w:p>
    <w:p w14:paraId="53A7138B" w14:textId="77777777" w:rsidR="00C8180B" w:rsidRPr="00C8180B" w:rsidRDefault="00C8180B" w:rsidP="00C8180B">
      <w:pPr>
        <w:ind w:left="720"/>
        <w:rPr>
          <w:rFonts w:ascii="Times New Roman" w:hAnsi="Times New Roman" w:cs="Times New Roman"/>
          <w:b/>
          <w:bCs/>
        </w:rPr>
      </w:pPr>
    </w:p>
    <w:p w14:paraId="4BA5AA2A"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const increment = () =&gt; {</w:t>
      </w:r>
    </w:p>
    <w:p w14:paraId="2D7DF1F7"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setCounter(counter + 1); // Updates both the state and the UI</w:t>
      </w:r>
    </w:p>
    <w:p w14:paraId="53B84900"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p>
    <w:p w14:paraId="5FD56EA6" w14:textId="77777777" w:rsidR="00C8180B" w:rsidRPr="00C8180B" w:rsidRDefault="00C8180B" w:rsidP="00C8180B">
      <w:pPr>
        <w:ind w:left="720"/>
        <w:rPr>
          <w:rFonts w:ascii="Times New Roman" w:hAnsi="Times New Roman" w:cs="Times New Roman"/>
          <w:b/>
          <w:bCs/>
        </w:rPr>
      </w:pPr>
    </w:p>
    <w:p w14:paraId="1A02B47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return (</w:t>
      </w:r>
    </w:p>
    <w:p w14:paraId="74D3059C"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lastRenderedPageBreak/>
        <w:t xml:space="preserve">    &lt;div&gt;</w:t>
      </w:r>
    </w:p>
    <w:p w14:paraId="5E8B2895"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&lt;p&gt;Counter Value: {counter}&lt;/p&gt;</w:t>
      </w:r>
    </w:p>
    <w:p w14:paraId="1BA0C029"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&lt;button onClick={increment}&gt;Increment&lt;/button&gt;</w:t>
      </w:r>
    </w:p>
    <w:p w14:paraId="00F8AB2E" w14:textId="77777777"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&lt;/div&gt;</w:t>
      </w:r>
    </w:p>
    <w:p w14:paraId="5ECBC5B9" w14:textId="45C5F9B9" w:rsidR="00C8180B" w:rsidRPr="00C8180B" w:rsidRDefault="00C8180B" w:rsidP="00C8180B">
      <w:pPr>
        <w:ind w:left="720"/>
        <w:rPr>
          <w:rFonts w:ascii="Times New Roman" w:hAnsi="Times New Roman" w:cs="Times New Roman"/>
          <w:b/>
          <w:bCs/>
        </w:rPr>
      </w:pPr>
      <w:r w:rsidRPr="00C8180B">
        <w:rPr>
          <w:rFonts w:ascii="Times New Roman" w:hAnsi="Times New Roman" w:cs="Times New Roman"/>
          <w:b/>
          <w:bCs/>
        </w:rPr>
        <w:t xml:space="preserve">  );</w:t>
      </w:r>
      <w:r w:rsidR="00685CA7">
        <w:rPr>
          <w:rFonts w:ascii="Times New Roman" w:hAnsi="Times New Roman" w:cs="Times New Roman"/>
          <w:b/>
          <w:bCs/>
        </w:rPr>
        <w:t>ss</w:t>
      </w:r>
    </w:p>
    <w:p w14:paraId="4A6D2505" w14:textId="77777777" w:rsidR="00C8180B" w:rsidRPr="00C8180B" w:rsidRDefault="00C8180B" w:rsidP="00C8180B">
      <w:pPr>
        <w:ind w:left="720"/>
        <w:rPr>
          <w:rFonts w:ascii="Times New Roman" w:hAnsi="Times New Roman" w:cs="Times New Roman"/>
        </w:rPr>
      </w:pPr>
      <w:r w:rsidRPr="00C8180B">
        <w:rPr>
          <w:rFonts w:ascii="Times New Roman" w:hAnsi="Times New Roman" w:cs="Times New Roman"/>
          <w:b/>
          <w:bCs/>
        </w:rPr>
        <w:t>}</w:t>
      </w:r>
    </w:p>
    <w:p w14:paraId="58321BD0" w14:textId="77777777" w:rsidR="00C8180B" w:rsidRPr="00C8180B" w:rsidRDefault="00C8180B" w:rsidP="00C8180B">
      <w:pPr>
        <w:rPr>
          <w:rFonts w:ascii="Times New Roman" w:hAnsi="Times New Roman" w:cs="Times New Roman"/>
        </w:rPr>
      </w:pPr>
      <w:r w:rsidRPr="00C8180B">
        <w:rPr>
          <w:rFonts w:ascii="Times New Roman" w:hAnsi="Times New Roman" w:cs="Times New Roman"/>
        </w:rPr>
        <w:t>In this example, the counter value updates in the UI every time the button is clicked.</w:t>
      </w:r>
    </w:p>
    <w:p w14:paraId="1561E317" w14:textId="7945119E" w:rsidR="00C8180B" w:rsidRPr="00C8180B" w:rsidRDefault="00C8180B" w:rsidP="00C8180B">
      <w:pPr>
        <w:rPr>
          <w:rFonts w:ascii="Times New Roman" w:hAnsi="Times New Roman" w:cs="Times New Roman"/>
          <w:b/>
          <w:bCs/>
        </w:rPr>
      </w:pPr>
      <w:r w:rsidRPr="00C8180B">
        <w:rPr>
          <w:rFonts w:ascii="Times New Roman" w:hAnsi="Times New Roman" w:cs="Times New Roman"/>
          <w:b/>
          <w:bCs/>
        </w:rPr>
        <w:t xml:space="preserve"> Conclusion</w:t>
      </w:r>
    </w:p>
    <w:p w14:paraId="6751ABBD" w14:textId="77777777" w:rsidR="00C8180B" w:rsidRPr="00C8180B" w:rsidRDefault="00C8180B" w:rsidP="00C8180B">
      <w:pPr>
        <w:numPr>
          <w:ilvl w:val="0"/>
          <w:numId w:val="13"/>
        </w:numPr>
        <w:rPr>
          <w:rFonts w:ascii="Times New Roman" w:hAnsi="Times New Roman" w:cs="Times New Roman"/>
        </w:rPr>
      </w:pPr>
      <w:r w:rsidRPr="00C8180B">
        <w:rPr>
          <w:rFonts w:ascii="Times New Roman" w:hAnsi="Times New Roman" w:cs="Times New Roman"/>
          <w:b/>
          <w:bCs/>
        </w:rPr>
        <w:t>useState</w:t>
      </w:r>
      <w:r w:rsidRPr="00C8180B">
        <w:rPr>
          <w:rFonts w:ascii="Times New Roman" w:hAnsi="Times New Roman" w:cs="Times New Roman"/>
        </w:rPr>
        <w:t xml:space="preserve"> helps manage state and ensures that changes are reflected in the UI.</w:t>
      </w:r>
    </w:p>
    <w:p w14:paraId="43366F51" w14:textId="77777777" w:rsidR="00C8180B" w:rsidRPr="00C8180B" w:rsidRDefault="00C8180B" w:rsidP="00C8180B">
      <w:pPr>
        <w:numPr>
          <w:ilvl w:val="0"/>
          <w:numId w:val="13"/>
        </w:numPr>
        <w:rPr>
          <w:rFonts w:ascii="Times New Roman" w:hAnsi="Times New Roman" w:cs="Times New Roman"/>
        </w:rPr>
      </w:pPr>
      <w:r w:rsidRPr="00C8180B">
        <w:rPr>
          <w:rFonts w:ascii="Times New Roman" w:hAnsi="Times New Roman" w:cs="Times New Roman"/>
        </w:rPr>
        <w:t>React's virtual DOM handles the process efficiently, only updating the parts of the UI that need to be changed.</w:t>
      </w:r>
    </w:p>
    <w:p w14:paraId="3AC4F0DC" w14:textId="1573ECC8" w:rsidR="00E53B56" w:rsidRPr="00E53B56" w:rsidRDefault="00E53B56" w:rsidP="00E53B56">
      <w:pPr>
        <w:jc w:val="center"/>
        <w:rPr>
          <w:rFonts w:ascii="Times New Roman" w:hAnsi="Times New Roman" w:cs="Times New Roman"/>
          <w:sz w:val="28"/>
          <w:szCs w:val="28"/>
          <w:u w:val="single"/>
        </w:rPr>
      </w:pPr>
      <w:r w:rsidRPr="00E53B56">
        <w:rPr>
          <w:rFonts w:ascii="Times New Roman" w:hAnsi="Times New Roman" w:cs="Times New Roman"/>
          <w:b/>
          <w:bCs/>
          <w:sz w:val="28"/>
          <w:szCs w:val="28"/>
          <w:u w:val="single"/>
        </w:rPr>
        <w:t>Lecture 4</w:t>
      </w:r>
      <w:r w:rsidRPr="00E53B56">
        <w:rPr>
          <w:rFonts w:ascii="Times New Roman" w:hAnsi="Times New Roman" w:cs="Times New Roman"/>
          <w:sz w:val="28"/>
          <w:szCs w:val="28"/>
          <w:u w:val="single"/>
        </w:rPr>
        <w:t xml:space="preserve"> </w:t>
      </w:r>
      <w:r w:rsidRPr="00E53B56">
        <w:rPr>
          <w:rFonts w:ascii="Times New Roman" w:hAnsi="Times New Roman" w:cs="Times New Roman"/>
          <w:b/>
          <w:bCs/>
          <w:sz w:val="28"/>
          <w:szCs w:val="28"/>
          <w:u w:val="single"/>
        </w:rPr>
        <w:t>Virtual DOM in React</w:t>
      </w:r>
    </w:p>
    <w:p w14:paraId="305903B6"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1. Virtual DOM Concept</w:t>
      </w:r>
    </w:p>
    <w:p w14:paraId="61F02426" w14:textId="77777777" w:rsidR="00E53B56" w:rsidRPr="00E53B56" w:rsidRDefault="00E53B56" w:rsidP="00E53B56">
      <w:pPr>
        <w:numPr>
          <w:ilvl w:val="0"/>
          <w:numId w:val="14"/>
        </w:numPr>
        <w:rPr>
          <w:rFonts w:ascii="Times New Roman" w:hAnsi="Times New Roman" w:cs="Times New Roman"/>
        </w:rPr>
      </w:pPr>
      <w:r w:rsidRPr="00E53B56">
        <w:rPr>
          <w:rFonts w:ascii="Times New Roman" w:hAnsi="Times New Roman" w:cs="Times New Roman"/>
          <w:b/>
          <w:bCs/>
        </w:rPr>
        <w:t>Example (Doctor analogy)</w:t>
      </w:r>
      <w:r w:rsidRPr="00E53B56">
        <w:rPr>
          <w:rFonts w:ascii="Times New Roman" w:hAnsi="Times New Roman" w:cs="Times New Roman"/>
        </w:rPr>
        <w:t>:</w:t>
      </w:r>
    </w:p>
    <w:p w14:paraId="54A7A723"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Similar to how a doctor predicts and treats symptoms in advance, React predicts what changes will happen in the UI.</w:t>
      </w:r>
    </w:p>
    <w:p w14:paraId="3EC3C1AE"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When React runs createRoot, it creates a </w:t>
      </w:r>
      <w:r w:rsidRPr="00E53B56">
        <w:rPr>
          <w:rFonts w:ascii="Times New Roman" w:hAnsi="Times New Roman" w:cs="Times New Roman"/>
          <w:b/>
          <w:bCs/>
        </w:rPr>
        <w:t>virtual DOM</w:t>
      </w:r>
      <w:r w:rsidRPr="00E53B56">
        <w:rPr>
          <w:rFonts w:ascii="Times New Roman" w:hAnsi="Times New Roman" w:cs="Times New Roman"/>
        </w:rPr>
        <w:t>, which is a copy of the actual DOM (Browser DOM).</w:t>
      </w:r>
    </w:p>
    <w:p w14:paraId="76EA137D" w14:textId="77777777" w:rsidR="00E53B56" w:rsidRPr="00E53B56" w:rsidRDefault="00E53B56" w:rsidP="00E53B56">
      <w:pPr>
        <w:numPr>
          <w:ilvl w:val="1"/>
          <w:numId w:val="14"/>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virtual DOM</w:t>
      </w:r>
      <w:r w:rsidRPr="00E53B56">
        <w:rPr>
          <w:rFonts w:ascii="Times New Roman" w:hAnsi="Times New Roman" w:cs="Times New Roman"/>
        </w:rPr>
        <w:t xml:space="preserve"> is synced with the real DOM and only necessary updates are pushed to the real DOM.</w:t>
      </w:r>
    </w:p>
    <w:p w14:paraId="0CFA961A"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2. How React Handles Updates</w:t>
      </w:r>
    </w:p>
    <w:p w14:paraId="045D284F"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Efficient Updates</w:t>
      </w:r>
      <w:r w:rsidRPr="00E53B56">
        <w:rPr>
          <w:rFonts w:ascii="Times New Roman" w:hAnsi="Times New Roman" w:cs="Times New Roman"/>
        </w:rPr>
        <w:t>:</w:t>
      </w:r>
    </w:p>
    <w:p w14:paraId="04E00F6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Instead of making changes immediately after each update, React uses an optimized approach.</w:t>
      </w:r>
    </w:p>
    <w:p w14:paraId="22BBBECF"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 xml:space="preserve">React will </w:t>
      </w:r>
      <w:r w:rsidRPr="00E53B56">
        <w:rPr>
          <w:rFonts w:ascii="Times New Roman" w:hAnsi="Times New Roman" w:cs="Times New Roman"/>
          <w:b/>
          <w:bCs/>
        </w:rPr>
        <w:t>batch updates</w:t>
      </w:r>
      <w:r w:rsidRPr="00E53B56">
        <w:rPr>
          <w:rFonts w:ascii="Times New Roman" w:hAnsi="Times New Roman" w:cs="Times New Roman"/>
        </w:rPr>
        <w:t xml:space="preserve"> and apply only the necessary changes, avoiding unnecessary DOM manipulation.</w:t>
      </w:r>
    </w:p>
    <w:p w14:paraId="1793BD41"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This prevents frequent UI updates, saving performance.</w:t>
      </w:r>
    </w:p>
    <w:p w14:paraId="19D026FB" w14:textId="77777777" w:rsidR="00E53B56" w:rsidRPr="00E53B56" w:rsidRDefault="00E53B56" w:rsidP="00E53B56">
      <w:pPr>
        <w:numPr>
          <w:ilvl w:val="0"/>
          <w:numId w:val="15"/>
        </w:numPr>
        <w:rPr>
          <w:rFonts w:ascii="Times New Roman" w:hAnsi="Times New Roman" w:cs="Times New Roman"/>
        </w:rPr>
      </w:pPr>
      <w:r w:rsidRPr="00E53B56">
        <w:rPr>
          <w:rFonts w:ascii="Times New Roman" w:hAnsi="Times New Roman" w:cs="Times New Roman"/>
          <w:b/>
          <w:bCs/>
        </w:rPr>
        <w:t>Scenario</w:t>
      </w:r>
      <w:r w:rsidRPr="00E53B56">
        <w:rPr>
          <w:rFonts w:ascii="Times New Roman" w:hAnsi="Times New Roman" w:cs="Times New Roman"/>
        </w:rPr>
        <w:t>:</w:t>
      </w:r>
    </w:p>
    <w:p w14:paraId="61741FC8"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If multiple changes happen one after the other (e.g., a value changes multiple times in a short period), React won’t update the UI with each change.</w:t>
      </w:r>
    </w:p>
    <w:p w14:paraId="3EF42920" w14:textId="77777777" w:rsidR="00E53B56" w:rsidRPr="00E53B56" w:rsidRDefault="00E53B56" w:rsidP="00E53B56">
      <w:pPr>
        <w:numPr>
          <w:ilvl w:val="1"/>
          <w:numId w:val="15"/>
        </w:numPr>
        <w:rPr>
          <w:rFonts w:ascii="Times New Roman" w:hAnsi="Times New Roman" w:cs="Times New Roman"/>
        </w:rPr>
      </w:pPr>
      <w:r w:rsidRPr="00E53B56">
        <w:rPr>
          <w:rFonts w:ascii="Times New Roman" w:hAnsi="Times New Roman" w:cs="Times New Roman"/>
        </w:rPr>
        <w:t>Instead, React waits, consolidates the changes, and applies them efficiently (only updating the final change).</w:t>
      </w:r>
    </w:p>
    <w:p w14:paraId="37DA98ED"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3. Fiber Algorithm</w:t>
      </w:r>
    </w:p>
    <w:p w14:paraId="58298FF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lastRenderedPageBreak/>
        <w:t>Purpose</w:t>
      </w:r>
      <w:r w:rsidRPr="00E53B56">
        <w:rPr>
          <w:rFonts w:ascii="Times New Roman" w:hAnsi="Times New Roman" w:cs="Times New Roman"/>
        </w:rPr>
        <w:t>:</w:t>
      </w:r>
    </w:p>
    <w:p w14:paraId="4D83F434"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 xml:space="preserve">The </w:t>
      </w:r>
      <w:r w:rsidRPr="00E53B56">
        <w:rPr>
          <w:rFonts w:ascii="Times New Roman" w:hAnsi="Times New Roman" w:cs="Times New Roman"/>
          <w:b/>
          <w:bCs/>
        </w:rPr>
        <w:t>Fiber algorithm</w:t>
      </w:r>
      <w:r w:rsidRPr="00E53B56">
        <w:rPr>
          <w:rFonts w:ascii="Times New Roman" w:hAnsi="Times New Roman" w:cs="Times New Roman"/>
        </w:rPr>
        <w:t xml:space="preserve"> is used by React to manage virtual DOM updates efficiently.</w:t>
      </w:r>
    </w:p>
    <w:p w14:paraId="5A3C5F0F"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rPr>
        <w:t>Not every UI needs to update instantly, and Fiber prioritizes tasks based on importance (like animation vs. data updates).</w:t>
      </w:r>
    </w:p>
    <w:p w14:paraId="59179911" w14:textId="77777777" w:rsidR="00E53B56" w:rsidRPr="00E53B56" w:rsidRDefault="00E53B56" w:rsidP="00E53B56">
      <w:pPr>
        <w:numPr>
          <w:ilvl w:val="0"/>
          <w:numId w:val="16"/>
        </w:numPr>
        <w:rPr>
          <w:rFonts w:ascii="Times New Roman" w:hAnsi="Times New Roman" w:cs="Times New Roman"/>
        </w:rPr>
      </w:pPr>
      <w:r w:rsidRPr="00E53B56">
        <w:rPr>
          <w:rFonts w:ascii="Times New Roman" w:hAnsi="Times New Roman" w:cs="Times New Roman"/>
          <w:b/>
          <w:bCs/>
        </w:rPr>
        <w:t>Fiber Features</w:t>
      </w:r>
      <w:r w:rsidRPr="00E53B56">
        <w:rPr>
          <w:rFonts w:ascii="Times New Roman" w:hAnsi="Times New Roman" w:cs="Times New Roman"/>
        </w:rPr>
        <w:t>:</w:t>
      </w:r>
    </w:p>
    <w:p w14:paraId="7957FA1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Pause work</w:t>
      </w:r>
      <w:r w:rsidRPr="00E53B56">
        <w:rPr>
          <w:rFonts w:ascii="Times New Roman" w:hAnsi="Times New Roman" w:cs="Times New Roman"/>
        </w:rPr>
        <w:t>: Fiber can pause updates and return to them later.</w:t>
      </w:r>
    </w:p>
    <w:p w14:paraId="3F231BAD"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Assign priorities</w:t>
      </w:r>
      <w:r w:rsidRPr="00E53B56">
        <w:rPr>
          <w:rFonts w:ascii="Times New Roman" w:hAnsi="Times New Roman" w:cs="Times New Roman"/>
        </w:rPr>
        <w:t>: React can prioritize critical updates (e.g., animations) over less urgent ones (e.g., background data fetching).</w:t>
      </w:r>
    </w:p>
    <w:p w14:paraId="40E9A07A"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Reuse work</w:t>
      </w:r>
      <w:r w:rsidRPr="00E53B56">
        <w:rPr>
          <w:rFonts w:ascii="Times New Roman" w:hAnsi="Times New Roman" w:cs="Times New Roman"/>
        </w:rPr>
        <w:t>: Fiber can reuse completed work, saving time.</w:t>
      </w:r>
    </w:p>
    <w:p w14:paraId="5DBE3FFC" w14:textId="77777777" w:rsidR="00E53B56" w:rsidRPr="00E53B56" w:rsidRDefault="00E53B56" w:rsidP="00E53B56">
      <w:pPr>
        <w:numPr>
          <w:ilvl w:val="1"/>
          <w:numId w:val="16"/>
        </w:numPr>
        <w:rPr>
          <w:rFonts w:ascii="Times New Roman" w:hAnsi="Times New Roman" w:cs="Times New Roman"/>
        </w:rPr>
      </w:pPr>
      <w:r w:rsidRPr="00E53B56">
        <w:rPr>
          <w:rFonts w:ascii="Times New Roman" w:hAnsi="Times New Roman" w:cs="Times New Roman"/>
          <w:b/>
          <w:bCs/>
        </w:rPr>
        <w:t>Abort updates</w:t>
      </w:r>
      <w:r w:rsidRPr="00E53B56">
        <w:rPr>
          <w:rFonts w:ascii="Times New Roman" w:hAnsi="Times New Roman" w:cs="Times New Roman"/>
        </w:rPr>
        <w:t>: If an update is no longer relevant, Fiber can cancel it.</w:t>
      </w:r>
    </w:p>
    <w:p w14:paraId="66A99451"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4. Reconciliation in React</w:t>
      </w:r>
    </w:p>
    <w:p w14:paraId="12ABC53D"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Definition</w:t>
      </w:r>
      <w:r w:rsidRPr="00E53B56">
        <w:rPr>
          <w:rFonts w:ascii="Times New Roman" w:hAnsi="Times New Roman" w:cs="Times New Roman"/>
        </w:rPr>
        <w:t>:</w:t>
      </w:r>
    </w:p>
    <w:p w14:paraId="62BA788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rPr>
        <w:t xml:space="preserve">Reconciliation is the algorithm React uses to </w:t>
      </w:r>
      <w:r w:rsidRPr="00E53B56">
        <w:rPr>
          <w:rFonts w:ascii="Times New Roman" w:hAnsi="Times New Roman" w:cs="Times New Roman"/>
          <w:b/>
          <w:bCs/>
        </w:rPr>
        <w:t>diff</w:t>
      </w:r>
      <w:r w:rsidRPr="00E53B56">
        <w:rPr>
          <w:rFonts w:ascii="Times New Roman" w:hAnsi="Times New Roman" w:cs="Times New Roman"/>
        </w:rPr>
        <w:t xml:space="preserve"> the old virtual DOM tree with the new virtual DOM tree to determine the minimal set of changes needed for the real DOM.</w:t>
      </w:r>
    </w:p>
    <w:p w14:paraId="26AE6B7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Process</w:t>
      </w:r>
      <w:r w:rsidRPr="00E53B56">
        <w:rPr>
          <w:rFonts w:ascii="Times New Roman" w:hAnsi="Times New Roman" w:cs="Times New Roman"/>
        </w:rPr>
        <w:t>:</w:t>
      </w:r>
    </w:p>
    <w:p w14:paraId="0C5DBCAE"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generates a tree of nodes that describes the app (the </w:t>
      </w:r>
      <w:r w:rsidRPr="00E53B56">
        <w:rPr>
          <w:rFonts w:ascii="Times New Roman" w:hAnsi="Times New Roman" w:cs="Times New Roman"/>
          <w:b/>
          <w:bCs/>
        </w:rPr>
        <w:t>virtual DOM</w:t>
      </w:r>
      <w:r w:rsidRPr="00E53B56">
        <w:rPr>
          <w:rFonts w:ascii="Times New Roman" w:hAnsi="Times New Roman" w:cs="Times New Roman"/>
        </w:rPr>
        <w:t>).</w:t>
      </w:r>
    </w:p>
    <w:p w14:paraId="031C09C6"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When data changes (like setState), React generates a new tree.</w:t>
      </w:r>
    </w:p>
    <w:p w14:paraId="65AFAAFF"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 xml:space="preserve">React </w:t>
      </w:r>
      <w:r w:rsidRPr="00E53B56">
        <w:rPr>
          <w:rFonts w:ascii="Times New Roman" w:hAnsi="Times New Roman" w:cs="Times New Roman"/>
          <w:b/>
          <w:bCs/>
        </w:rPr>
        <w:t>diffs</w:t>
      </w:r>
      <w:r w:rsidRPr="00E53B56">
        <w:rPr>
          <w:rFonts w:ascii="Times New Roman" w:hAnsi="Times New Roman" w:cs="Times New Roman"/>
        </w:rPr>
        <w:t xml:space="preserve"> the new tree with the previous one, finding the minimal changes.</w:t>
      </w:r>
    </w:p>
    <w:p w14:paraId="1F3FF014" w14:textId="77777777" w:rsidR="00E53B56" w:rsidRPr="00E53B56" w:rsidRDefault="00E53B56" w:rsidP="00E53B56">
      <w:pPr>
        <w:numPr>
          <w:ilvl w:val="1"/>
          <w:numId w:val="18"/>
        </w:numPr>
        <w:rPr>
          <w:rFonts w:ascii="Times New Roman" w:hAnsi="Times New Roman" w:cs="Times New Roman"/>
        </w:rPr>
      </w:pPr>
      <w:r w:rsidRPr="00E53B56">
        <w:rPr>
          <w:rFonts w:ascii="Times New Roman" w:hAnsi="Times New Roman" w:cs="Times New Roman"/>
        </w:rPr>
        <w:t>These changes are applied to the real DOM, making the update efficient.</w:t>
      </w:r>
    </w:p>
    <w:p w14:paraId="72E9E7E9" w14:textId="77777777" w:rsidR="00E53B56" w:rsidRPr="00E53B56" w:rsidRDefault="00E53B56" w:rsidP="00E53B56">
      <w:pPr>
        <w:numPr>
          <w:ilvl w:val="0"/>
          <w:numId w:val="17"/>
        </w:numPr>
        <w:rPr>
          <w:rFonts w:ascii="Times New Roman" w:hAnsi="Times New Roman" w:cs="Times New Roman"/>
        </w:rPr>
      </w:pPr>
      <w:r w:rsidRPr="00E53B56">
        <w:rPr>
          <w:rFonts w:ascii="Times New Roman" w:hAnsi="Times New Roman" w:cs="Times New Roman"/>
          <w:b/>
          <w:bCs/>
        </w:rPr>
        <w:t>Key Concepts</w:t>
      </w:r>
      <w:r w:rsidRPr="00E53B56">
        <w:rPr>
          <w:rFonts w:ascii="Times New Roman" w:hAnsi="Times New Roman" w:cs="Times New Roman"/>
        </w:rPr>
        <w:t>:</w:t>
      </w:r>
    </w:p>
    <w:p w14:paraId="1272BBC6"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Component Types</w:t>
      </w:r>
      <w:r w:rsidRPr="00E53B56">
        <w:rPr>
          <w:rFonts w:ascii="Times New Roman" w:hAnsi="Times New Roman" w:cs="Times New Roman"/>
        </w:rPr>
        <w:t>: React assumes different component types generate completely different trees, so it replaces the old tree with the new one.</w:t>
      </w:r>
    </w:p>
    <w:p w14:paraId="569A6495" w14:textId="77777777" w:rsidR="00E53B56" w:rsidRPr="00E53B56" w:rsidRDefault="00E53B56" w:rsidP="00E53B56">
      <w:pPr>
        <w:numPr>
          <w:ilvl w:val="1"/>
          <w:numId w:val="17"/>
        </w:numPr>
        <w:rPr>
          <w:rFonts w:ascii="Times New Roman" w:hAnsi="Times New Roman" w:cs="Times New Roman"/>
        </w:rPr>
      </w:pPr>
      <w:r w:rsidRPr="00E53B56">
        <w:rPr>
          <w:rFonts w:ascii="Times New Roman" w:hAnsi="Times New Roman" w:cs="Times New Roman"/>
          <w:b/>
          <w:bCs/>
        </w:rPr>
        <w:t>List Diffing</w:t>
      </w:r>
      <w:r w:rsidRPr="00E53B56">
        <w:rPr>
          <w:rFonts w:ascii="Times New Roman" w:hAnsi="Times New Roman" w:cs="Times New Roman"/>
        </w:rPr>
        <w:t xml:space="preserve">: When rendering lists, React uses </w:t>
      </w:r>
      <w:r w:rsidRPr="00E53B56">
        <w:rPr>
          <w:rFonts w:ascii="Times New Roman" w:hAnsi="Times New Roman" w:cs="Times New Roman"/>
          <w:b/>
          <w:bCs/>
        </w:rPr>
        <w:t>keys</w:t>
      </w:r>
      <w:r w:rsidRPr="00E53B56">
        <w:rPr>
          <w:rFonts w:ascii="Times New Roman" w:hAnsi="Times New Roman" w:cs="Times New Roman"/>
        </w:rPr>
        <w:t xml:space="preserve"> to efficiently track changes. These keys should be </w:t>
      </w:r>
      <w:r w:rsidRPr="00E53B56">
        <w:rPr>
          <w:rFonts w:ascii="Times New Roman" w:hAnsi="Times New Roman" w:cs="Times New Roman"/>
          <w:b/>
          <w:bCs/>
        </w:rPr>
        <w:t>stable, predictable, and unique</w:t>
      </w:r>
      <w:r w:rsidRPr="00E53B56">
        <w:rPr>
          <w:rFonts w:ascii="Times New Roman" w:hAnsi="Times New Roman" w:cs="Times New Roman"/>
        </w:rPr>
        <w:t>.</w:t>
      </w:r>
    </w:p>
    <w:p w14:paraId="7C11972B"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5. Push vs Pull Approach</w:t>
      </w:r>
    </w:p>
    <w:p w14:paraId="49E1542B"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Push-based (Manual)</w:t>
      </w:r>
      <w:r w:rsidRPr="00E53B56">
        <w:rPr>
          <w:rFonts w:ascii="Times New Roman" w:hAnsi="Times New Roman" w:cs="Times New Roman"/>
        </w:rPr>
        <w:t>:</w:t>
      </w:r>
    </w:p>
    <w:p w14:paraId="6466BFB9"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t>You, the developer, decide how and when to schedule updates.</w:t>
      </w:r>
    </w:p>
    <w:p w14:paraId="54D60EB2" w14:textId="77777777" w:rsidR="00E53B56" w:rsidRPr="00E53B56" w:rsidRDefault="00E53B56" w:rsidP="00E53B56">
      <w:pPr>
        <w:numPr>
          <w:ilvl w:val="0"/>
          <w:numId w:val="19"/>
        </w:numPr>
        <w:rPr>
          <w:rFonts w:ascii="Times New Roman" w:hAnsi="Times New Roman" w:cs="Times New Roman"/>
        </w:rPr>
      </w:pPr>
      <w:r w:rsidRPr="00E53B56">
        <w:rPr>
          <w:rFonts w:ascii="Times New Roman" w:hAnsi="Times New Roman" w:cs="Times New Roman"/>
          <w:b/>
          <w:bCs/>
        </w:rPr>
        <w:t>Pull-based (Automatic)</w:t>
      </w:r>
      <w:r w:rsidRPr="00E53B56">
        <w:rPr>
          <w:rFonts w:ascii="Times New Roman" w:hAnsi="Times New Roman" w:cs="Times New Roman"/>
        </w:rPr>
        <w:t>:</w:t>
      </w:r>
    </w:p>
    <w:p w14:paraId="32FEB17C" w14:textId="77777777" w:rsidR="00E53B56" w:rsidRPr="00E53B56" w:rsidRDefault="00E53B56" w:rsidP="00E53B56">
      <w:pPr>
        <w:numPr>
          <w:ilvl w:val="1"/>
          <w:numId w:val="19"/>
        </w:numPr>
        <w:rPr>
          <w:rFonts w:ascii="Times New Roman" w:hAnsi="Times New Roman" w:cs="Times New Roman"/>
        </w:rPr>
      </w:pPr>
      <w:r w:rsidRPr="00E53B56">
        <w:rPr>
          <w:rFonts w:ascii="Times New Roman" w:hAnsi="Times New Roman" w:cs="Times New Roman"/>
        </w:rPr>
        <w:t>React is smart enough to decide when to update based on priorities (like animations vs. data updates).</w:t>
      </w:r>
    </w:p>
    <w:p w14:paraId="6FEBAE52" w14:textId="77777777" w:rsidR="00E53B56" w:rsidRPr="00E53B56" w:rsidRDefault="00E53B56" w:rsidP="00E53B56">
      <w:pPr>
        <w:rPr>
          <w:rFonts w:ascii="Times New Roman" w:hAnsi="Times New Roman" w:cs="Times New Roman"/>
          <w:b/>
          <w:bCs/>
        </w:rPr>
      </w:pPr>
      <w:r w:rsidRPr="00E53B56">
        <w:rPr>
          <w:rFonts w:ascii="Times New Roman" w:hAnsi="Times New Roman" w:cs="Times New Roman"/>
          <w:b/>
          <w:bCs/>
        </w:rPr>
        <w:t>6. Key Takeaways:</w:t>
      </w:r>
    </w:p>
    <w:p w14:paraId="3F8B7C8C"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rPr>
        <w:lastRenderedPageBreak/>
        <w:t xml:space="preserve">React’s </w:t>
      </w:r>
      <w:r w:rsidRPr="00E53B56">
        <w:rPr>
          <w:rFonts w:ascii="Times New Roman" w:hAnsi="Times New Roman" w:cs="Times New Roman"/>
          <w:b/>
          <w:bCs/>
        </w:rPr>
        <w:t>virtual DOM</w:t>
      </w:r>
      <w:r w:rsidRPr="00E53B56">
        <w:rPr>
          <w:rFonts w:ascii="Times New Roman" w:hAnsi="Times New Roman" w:cs="Times New Roman"/>
        </w:rPr>
        <w:t xml:space="preserve"> and </w:t>
      </w:r>
      <w:r w:rsidRPr="00E53B56">
        <w:rPr>
          <w:rFonts w:ascii="Times New Roman" w:hAnsi="Times New Roman" w:cs="Times New Roman"/>
          <w:b/>
          <w:bCs/>
        </w:rPr>
        <w:t>Fiber</w:t>
      </w:r>
      <w:r w:rsidRPr="00E53B56">
        <w:rPr>
          <w:rFonts w:ascii="Times New Roman" w:hAnsi="Times New Roman" w:cs="Times New Roman"/>
        </w:rPr>
        <w:t xml:space="preserve"> ensure that only necessary changes are applied to the UI, saving performance.</w:t>
      </w:r>
    </w:p>
    <w:p w14:paraId="6535CAF8"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b/>
          <w:bCs/>
        </w:rPr>
        <w:t>Reconciliation</w:t>
      </w:r>
      <w:r w:rsidRPr="00E53B56">
        <w:rPr>
          <w:rFonts w:ascii="Times New Roman" w:hAnsi="Times New Roman" w:cs="Times New Roman"/>
        </w:rPr>
        <w:t xml:space="preserve"> efficiently updates the real DOM by comparing new and old virtual DOM trees.</w:t>
      </w:r>
    </w:p>
    <w:p w14:paraId="5BB86A34" w14:textId="77777777" w:rsidR="00E53B56" w:rsidRPr="00E53B56" w:rsidRDefault="00E53B56" w:rsidP="00E53B56">
      <w:pPr>
        <w:numPr>
          <w:ilvl w:val="0"/>
          <w:numId w:val="20"/>
        </w:numPr>
        <w:rPr>
          <w:rFonts w:ascii="Times New Roman" w:hAnsi="Times New Roman" w:cs="Times New Roman"/>
        </w:rPr>
      </w:pPr>
      <w:r w:rsidRPr="00E53B56">
        <w:rPr>
          <w:rFonts w:ascii="Times New Roman" w:hAnsi="Times New Roman" w:cs="Times New Roman"/>
        </w:rPr>
        <w:t>Fiber introduces the ability to pause, prioritize, reuse, and cancel updates, making React more flexible in managing UI rendering.</w:t>
      </w:r>
    </w:p>
    <w:p w14:paraId="71100C33" w14:textId="257ABEE8" w:rsidR="00E53B56" w:rsidRDefault="000F2C91" w:rsidP="000F2C91">
      <w:pPr>
        <w:jc w:val="center"/>
        <w:rPr>
          <w:rFonts w:ascii="Times New Roman" w:hAnsi="Times New Roman" w:cs="Times New Roman"/>
          <w:b/>
          <w:bCs/>
          <w:sz w:val="28"/>
          <w:szCs w:val="28"/>
          <w:u w:val="single"/>
        </w:rPr>
      </w:pPr>
      <w:r w:rsidRPr="000F2C91">
        <w:rPr>
          <w:rFonts w:ascii="Times New Roman" w:hAnsi="Times New Roman" w:cs="Times New Roman"/>
          <w:b/>
          <w:bCs/>
          <w:sz w:val="28"/>
          <w:szCs w:val="28"/>
          <w:u w:val="single"/>
        </w:rPr>
        <w:t>Lecture 5 Tailwind CSS and Props</w:t>
      </w:r>
    </w:p>
    <w:p w14:paraId="4D078636" w14:textId="683C631C" w:rsidR="000F2C91" w:rsidRDefault="000F2C91" w:rsidP="000F2C91">
      <w:pPr>
        <w:rPr>
          <w:rFonts w:ascii="Times New Roman" w:hAnsi="Times New Roman" w:cs="Times New Roman"/>
          <w:sz w:val="28"/>
          <w:szCs w:val="28"/>
        </w:rPr>
      </w:pPr>
      <w:r>
        <w:rPr>
          <w:rFonts w:ascii="Times New Roman" w:hAnsi="Times New Roman" w:cs="Times New Roman"/>
          <w:sz w:val="28"/>
          <w:szCs w:val="28"/>
        </w:rPr>
        <w:t>Follow the  guidelines for the setup of tailwind in  vite project. We can copy tailwind components from here.</w:t>
      </w:r>
    </w:p>
    <w:p w14:paraId="35F7FC77" w14:textId="72FF61D0" w:rsidR="000F2C91" w:rsidRDefault="000F2C91" w:rsidP="000F2C91">
      <w:pPr>
        <w:rPr>
          <w:rFonts w:ascii="Times New Roman" w:hAnsi="Times New Roman" w:cs="Times New Roman"/>
          <w:sz w:val="28"/>
          <w:szCs w:val="28"/>
        </w:rPr>
      </w:pPr>
      <w:hyperlink r:id="rId7" w:history="1">
        <w:r w:rsidRPr="00FC7B5D">
          <w:rPr>
            <w:rStyle w:val="Hyperlink"/>
            <w:rFonts w:ascii="Times New Roman" w:hAnsi="Times New Roman" w:cs="Times New Roman"/>
            <w:sz w:val="28"/>
            <w:szCs w:val="28"/>
          </w:rPr>
          <w:t>https://tailwindcss.com/docs/guides/vite</w:t>
        </w:r>
      </w:hyperlink>
    </w:p>
    <w:p w14:paraId="72628E5E" w14:textId="3182DEDD" w:rsidR="000F2C91" w:rsidRDefault="000F2C91" w:rsidP="000F2C91">
      <w:pPr>
        <w:rPr>
          <w:rFonts w:ascii="Times New Roman" w:hAnsi="Times New Roman" w:cs="Times New Roman"/>
          <w:sz w:val="28"/>
          <w:szCs w:val="28"/>
        </w:rPr>
      </w:pPr>
      <w:r>
        <w:rPr>
          <w:rFonts w:ascii="Times New Roman" w:hAnsi="Times New Roman" w:cs="Times New Roman"/>
          <w:sz w:val="28"/>
          <w:szCs w:val="28"/>
        </w:rPr>
        <w:t xml:space="preserve">class is a reserved word, we use className here </w:t>
      </w:r>
    </w:p>
    <w:p w14:paraId="190B51A7" w14:textId="77777777" w:rsidR="005A6147" w:rsidRDefault="005A6147" w:rsidP="000F2C91">
      <w:pPr>
        <w:rPr>
          <w:rFonts w:ascii="Times New Roman" w:hAnsi="Times New Roman" w:cs="Times New Roman"/>
          <w:sz w:val="28"/>
          <w:szCs w:val="28"/>
        </w:rPr>
      </w:pPr>
    </w:p>
    <w:p w14:paraId="7F6173EF" w14:textId="58A98478" w:rsidR="005A6147" w:rsidRDefault="005A6147" w:rsidP="000F2C91">
      <w:pPr>
        <w:rPr>
          <w:rFonts w:ascii="Times New Roman" w:hAnsi="Times New Roman" w:cs="Times New Roman"/>
          <w:sz w:val="28"/>
          <w:szCs w:val="28"/>
        </w:rPr>
      </w:pPr>
      <w:r>
        <w:rPr>
          <w:rFonts w:ascii="Times New Roman" w:hAnsi="Times New Roman" w:cs="Times New Roman"/>
          <w:sz w:val="28"/>
          <w:szCs w:val="28"/>
        </w:rPr>
        <w:t>props make component reuable. In react, don’t saggregate things base don technology, if u u making  acard so its hml css shoul be wriiten in that so I whenever I pass some values in card its get change.</w:t>
      </w:r>
    </w:p>
    <w:p w14:paraId="4AAEDFA6" w14:textId="2779A73B" w:rsidR="005A6147" w:rsidRDefault="005A6147" w:rsidP="000F2C91">
      <w:pPr>
        <w:rPr>
          <w:rFonts w:ascii="Times New Roman" w:hAnsi="Times New Roman" w:cs="Times New Roman"/>
          <w:sz w:val="28"/>
          <w:szCs w:val="28"/>
        </w:rPr>
      </w:pPr>
      <w:r>
        <w:rPr>
          <w:rFonts w:ascii="Times New Roman" w:hAnsi="Times New Roman" w:cs="Times New Roman"/>
          <w:sz w:val="28"/>
          <w:szCs w:val="28"/>
        </w:rPr>
        <w:t>Where do we need props?</w:t>
      </w:r>
    </w:p>
    <w:p w14:paraId="11F6BC24" w14:textId="3463DF81" w:rsidR="005A6147" w:rsidRDefault="005A6147" w:rsidP="000F2C91">
      <w:pPr>
        <w:rPr>
          <w:rFonts w:ascii="Times New Roman" w:hAnsi="Times New Roman" w:cs="Times New Roman"/>
          <w:sz w:val="28"/>
          <w:szCs w:val="28"/>
        </w:rPr>
      </w:pPr>
      <w:r>
        <w:rPr>
          <w:rFonts w:ascii="Times New Roman" w:hAnsi="Times New Roman" w:cs="Times New Roman"/>
          <w:sz w:val="28"/>
          <w:szCs w:val="28"/>
        </w:rPr>
        <w:t>Lets understand by example</w:t>
      </w:r>
    </w:p>
    <w:p w14:paraId="7A6F06EF" w14:textId="4C201464" w:rsidR="005A6147" w:rsidRDefault="005A6147" w:rsidP="000F2C91">
      <w:pPr>
        <w:rPr>
          <w:rFonts w:ascii="Times New Roman" w:hAnsi="Times New Roman" w:cs="Times New Roman"/>
          <w:sz w:val="28"/>
          <w:szCs w:val="28"/>
        </w:rPr>
      </w:pPr>
      <w:r>
        <w:rPr>
          <w:rFonts w:ascii="Times New Roman" w:hAnsi="Times New Roman" w:cs="Times New Roman"/>
          <w:sz w:val="28"/>
          <w:szCs w:val="28"/>
        </w:rPr>
        <w:t>Consider an online bookstore where thers view all books page , that page supposed to have a lot of cards , in which different book details are wriiten, we can make loop to display all these cards but very card have different book detail means card remain same but the value in that card should be updated.</w:t>
      </w:r>
    </w:p>
    <w:p w14:paraId="11B12665" w14:textId="11FF9B52" w:rsidR="00645EB0" w:rsidRDefault="00645EB0" w:rsidP="000F2C91">
      <w:pPr>
        <w:rPr>
          <w:rFonts w:ascii="Times New Roman" w:hAnsi="Times New Roman" w:cs="Times New Roman"/>
          <w:sz w:val="28"/>
          <w:szCs w:val="28"/>
        </w:rPr>
      </w:pPr>
      <w:r>
        <w:rPr>
          <w:rFonts w:ascii="Times New Roman" w:hAnsi="Times New Roman" w:cs="Times New Roman"/>
          <w:sz w:val="28"/>
          <w:szCs w:val="28"/>
        </w:rPr>
        <w:t>Through props, we can send value, from one component to another</w:t>
      </w:r>
    </w:p>
    <w:p w14:paraId="287ED459" w14:textId="427A76BF" w:rsidR="00645EB0" w:rsidRPr="000F2C91" w:rsidRDefault="00645EB0" w:rsidP="000F2C91">
      <w:pPr>
        <w:rPr>
          <w:rFonts w:ascii="Times New Roman" w:hAnsi="Times New Roman" w:cs="Times New Roman"/>
          <w:sz w:val="28"/>
          <w:szCs w:val="28"/>
        </w:rPr>
      </w:pPr>
      <w:r>
        <w:rPr>
          <w:rFonts w:ascii="Times New Roman" w:hAnsi="Times New Roman" w:cs="Times New Roman"/>
          <w:sz w:val="28"/>
          <w:szCs w:val="28"/>
        </w:rPr>
        <w:t>Props Is an object.</w:t>
      </w:r>
    </w:p>
    <w:sectPr w:rsidR="00645EB0" w:rsidRPr="000F2C9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F6D6A" w14:textId="77777777" w:rsidR="00C64611" w:rsidRDefault="00C64611" w:rsidP="00067B71">
      <w:pPr>
        <w:spacing w:after="0" w:line="240" w:lineRule="auto"/>
      </w:pPr>
      <w:r>
        <w:separator/>
      </w:r>
    </w:p>
  </w:endnote>
  <w:endnote w:type="continuationSeparator" w:id="0">
    <w:p w14:paraId="18315082" w14:textId="77777777" w:rsidR="00C64611" w:rsidRDefault="00C64611" w:rsidP="0006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F6FFBE" w14:textId="77777777" w:rsidR="00C64611" w:rsidRDefault="00C64611" w:rsidP="00067B71">
      <w:pPr>
        <w:spacing w:after="0" w:line="240" w:lineRule="auto"/>
      </w:pPr>
      <w:r>
        <w:separator/>
      </w:r>
    </w:p>
  </w:footnote>
  <w:footnote w:type="continuationSeparator" w:id="0">
    <w:p w14:paraId="135FF307" w14:textId="77777777" w:rsidR="00C64611" w:rsidRDefault="00C64611" w:rsidP="00067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81425" w14:textId="5BB15604" w:rsidR="00067B71" w:rsidRDefault="00067B71">
    <w:pPr>
      <w:pStyle w:val="Header"/>
    </w:pPr>
    <w:r>
      <w:t>Alishba Khawer</w:t>
    </w:r>
  </w:p>
  <w:p w14:paraId="0698AFF3" w14:textId="0AACA49A" w:rsidR="00067B71" w:rsidRDefault="00067B71">
    <w:pPr>
      <w:pStyle w:val="Header"/>
    </w:pPr>
    <w:r>
      <w:t>Learn-React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6F6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04714"/>
    <w:multiLevelType w:val="multilevel"/>
    <w:tmpl w:val="2BC0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014C4"/>
    <w:multiLevelType w:val="multilevel"/>
    <w:tmpl w:val="C698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583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D7B38"/>
    <w:multiLevelType w:val="multilevel"/>
    <w:tmpl w:val="E7EAC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757E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30EC4"/>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E2253"/>
    <w:multiLevelType w:val="multilevel"/>
    <w:tmpl w:val="1094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A600E"/>
    <w:multiLevelType w:val="multilevel"/>
    <w:tmpl w:val="984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729BE"/>
    <w:multiLevelType w:val="multilevel"/>
    <w:tmpl w:val="0F44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970CB"/>
    <w:multiLevelType w:val="multilevel"/>
    <w:tmpl w:val="E5FE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F49E7"/>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B161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F2D79"/>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E303E"/>
    <w:multiLevelType w:val="multilevel"/>
    <w:tmpl w:val="D27E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E665E"/>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704586"/>
    <w:multiLevelType w:val="multilevel"/>
    <w:tmpl w:val="B84E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62C06"/>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3320A"/>
    <w:multiLevelType w:val="multilevel"/>
    <w:tmpl w:val="3A6C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3030390">
    <w:abstractNumId w:val="0"/>
  </w:num>
  <w:num w:numId="2" w16cid:durableId="75901894">
    <w:abstractNumId w:val="14"/>
  </w:num>
  <w:num w:numId="3" w16cid:durableId="1119490340">
    <w:abstractNumId w:val="1"/>
  </w:num>
  <w:num w:numId="4" w16cid:durableId="1060447832">
    <w:abstractNumId w:val="10"/>
  </w:num>
  <w:num w:numId="5" w16cid:durableId="1085608688">
    <w:abstractNumId w:val="9"/>
  </w:num>
  <w:num w:numId="6" w16cid:durableId="84688181">
    <w:abstractNumId w:val="7"/>
  </w:num>
  <w:num w:numId="7" w16cid:durableId="1893543526">
    <w:abstractNumId w:val="16"/>
  </w:num>
  <w:num w:numId="8" w16cid:durableId="1533616484">
    <w:abstractNumId w:val="8"/>
  </w:num>
  <w:num w:numId="9" w16cid:durableId="1528133137">
    <w:abstractNumId w:val="4"/>
  </w:num>
  <w:num w:numId="10" w16cid:durableId="978464301">
    <w:abstractNumId w:val="2"/>
  </w:num>
  <w:num w:numId="11" w16cid:durableId="851996596">
    <w:abstractNumId w:val="6"/>
  </w:num>
  <w:num w:numId="12" w16cid:durableId="401097714">
    <w:abstractNumId w:val="3"/>
  </w:num>
  <w:num w:numId="13" w16cid:durableId="1759131732">
    <w:abstractNumId w:val="18"/>
  </w:num>
  <w:num w:numId="14" w16cid:durableId="1845900207">
    <w:abstractNumId w:val="11"/>
  </w:num>
  <w:num w:numId="15" w16cid:durableId="352149478">
    <w:abstractNumId w:val="17"/>
  </w:num>
  <w:num w:numId="16" w16cid:durableId="1026716385">
    <w:abstractNumId w:val="12"/>
  </w:num>
  <w:num w:numId="17" w16cid:durableId="1229724583">
    <w:abstractNumId w:val="13"/>
  </w:num>
  <w:num w:numId="18" w16cid:durableId="1277326001">
    <w:abstractNumId w:val="13"/>
    <w:lvlOverride w:ilvl="1">
      <w:lvl w:ilvl="1">
        <w:numFmt w:val="decimal"/>
        <w:lvlText w:val="%2."/>
        <w:lvlJc w:val="left"/>
      </w:lvl>
    </w:lvlOverride>
  </w:num>
  <w:num w:numId="19" w16cid:durableId="1298295814">
    <w:abstractNumId w:val="5"/>
  </w:num>
  <w:num w:numId="20" w16cid:durableId="192035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B71"/>
    <w:rsid w:val="000510E5"/>
    <w:rsid w:val="00067B71"/>
    <w:rsid w:val="000F2C91"/>
    <w:rsid w:val="00100490"/>
    <w:rsid w:val="005A6147"/>
    <w:rsid w:val="00606999"/>
    <w:rsid w:val="00645EB0"/>
    <w:rsid w:val="00685CA7"/>
    <w:rsid w:val="00A26697"/>
    <w:rsid w:val="00C17E8C"/>
    <w:rsid w:val="00C260B1"/>
    <w:rsid w:val="00C64611"/>
    <w:rsid w:val="00C8180B"/>
    <w:rsid w:val="00E53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4673"/>
  <w15:chartTrackingRefBased/>
  <w15:docId w15:val="{D70F5A33-60AE-414C-8404-3F4C3959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B71"/>
  </w:style>
  <w:style w:type="paragraph" w:styleId="Footer">
    <w:name w:val="footer"/>
    <w:basedOn w:val="Normal"/>
    <w:link w:val="FooterChar"/>
    <w:uiPriority w:val="99"/>
    <w:unhideWhenUsed/>
    <w:rsid w:val="00067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B71"/>
  </w:style>
  <w:style w:type="paragraph" w:styleId="ListParagraph">
    <w:name w:val="List Paragraph"/>
    <w:basedOn w:val="Normal"/>
    <w:uiPriority w:val="34"/>
    <w:qFormat/>
    <w:rsid w:val="00067B71"/>
    <w:pPr>
      <w:ind w:left="720"/>
      <w:contextualSpacing/>
    </w:pPr>
  </w:style>
  <w:style w:type="character" w:styleId="Hyperlink">
    <w:name w:val="Hyperlink"/>
    <w:basedOn w:val="DefaultParagraphFont"/>
    <w:uiPriority w:val="99"/>
    <w:unhideWhenUsed/>
    <w:rsid w:val="000F2C91"/>
    <w:rPr>
      <w:color w:val="0563C1" w:themeColor="hyperlink"/>
      <w:u w:val="single"/>
    </w:rPr>
  </w:style>
  <w:style w:type="character" w:styleId="UnresolvedMention">
    <w:name w:val="Unresolved Mention"/>
    <w:basedOn w:val="DefaultParagraphFont"/>
    <w:uiPriority w:val="99"/>
    <w:semiHidden/>
    <w:unhideWhenUsed/>
    <w:rsid w:val="000F2C91"/>
    <w:rPr>
      <w:color w:val="605E5C"/>
      <w:shd w:val="clear" w:color="auto" w:fill="E1DFDD"/>
    </w:rPr>
  </w:style>
  <w:style w:type="character" w:styleId="FollowedHyperlink">
    <w:name w:val="FollowedHyperlink"/>
    <w:basedOn w:val="DefaultParagraphFont"/>
    <w:uiPriority w:val="99"/>
    <w:semiHidden/>
    <w:unhideWhenUsed/>
    <w:rsid w:val="005A61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644">
      <w:bodyDiv w:val="1"/>
      <w:marLeft w:val="0"/>
      <w:marRight w:val="0"/>
      <w:marTop w:val="0"/>
      <w:marBottom w:val="0"/>
      <w:divBdr>
        <w:top w:val="none" w:sz="0" w:space="0" w:color="auto"/>
        <w:left w:val="none" w:sz="0" w:space="0" w:color="auto"/>
        <w:bottom w:val="none" w:sz="0" w:space="0" w:color="auto"/>
        <w:right w:val="none" w:sz="0" w:space="0" w:color="auto"/>
      </w:divBdr>
    </w:div>
    <w:div w:id="629555370">
      <w:bodyDiv w:val="1"/>
      <w:marLeft w:val="0"/>
      <w:marRight w:val="0"/>
      <w:marTop w:val="0"/>
      <w:marBottom w:val="0"/>
      <w:divBdr>
        <w:top w:val="none" w:sz="0" w:space="0" w:color="auto"/>
        <w:left w:val="none" w:sz="0" w:space="0" w:color="auto"/>
        <w:bottom w:val="none" w:sz="0" w:space="0" w:color="auto"/>
        <w:right w:val="none" w:sz="0" w:space="0" w:color="auto"/>
      </w:divBdr>
      <w:divsChild>
        <w:div w:id="257104572">
          <w:marLeft w:val="0"/>
          <w:marRight w:val="0"/>
          <w:marTop w:val="0"/>
          <w:marBottom w:val="0"/>
          <w:divBdr>
            <w:top w:val="none" w:sz="0" w:space="0" w:color="auto"/>
            <w:left w:val="none" w:sz="0" w:space="0" w:color="auto"/>
            <w:bottom w:val="none" w:sz="0" w:space="0" w:color="auto"/>
            <w:right w:val="none" w:sz="0" w:space="0" w:color="auto"/>
          </w:divBdr>
          <w:divsChild>
            <w:div w:id="1881741567">
              <w:marLeft w:val="0"/>
              <w:marRight w:val="0"/>
              <w:marTop w:val="0"/>
              <w:marBottom w:val="0"/>
              <w:divBdr>
                <w:top w:val="none" w:sz="0" w:space="0" w:color="auto"/>
                <w:left w:val="none" w:sz="0" w:space="0" w:color="auto"/>
                <w:bottom w:val="none" w:sz="0" w:space="0" w:color="auto"/>
                <w:right w:val="none" w:sz="0" w:space="0" w:color="auto"/>
              </w:divBdr>
            </w:div>
            <w:div w:id="1400403977">
              <w:marLeft w:val="0"/>
              <w:marRight w:val="0"/>
              <w:marTop w:val="0"/>
              <w:marBottom w:val="0"/>
              <w:divBdr>
                <w:top w:val="none" w:sz="0" w:space="0" w:color="auto"/>
                <w:left w:val="none" w:sz="0" w:space="0" w:color="auto"/>
                <w:bottom w:val="none" w:sz="0" w:space="0" w:color="auto"/>
                <w:right w:val="none" w:sz="0" w:space="0" w:color="auto"/>
              </w:divBdr>
              <w:divsChild>
                <w:div w:id="281807545">
                  <w:marLeft w:val="0"/>
                  <w:marRight w:val="0"/>
                  <w:marTop w:val="0"/>
                  <w:marBottom w:val="0"/>
                  <w:divBdr>
                    <w:top w:val="none" w:sz="0" w:space="0" w:color="auto"/>
                    <w:left w:val="none" w:sz="0" w:space="0" w:color="auto"/>
                    <w:bottom w:val="none" w:sz="0" w:space="0" w:color="auto"/>
                    <w:right w:val="none" w:sz="0" w:space="0" w:color="auto"/>
                  </w:divBdr>
                  <w:divsChild>
                    <w:div w:id="18355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3838">
              <w:marLeft w:val="0"/>
              <w:marRight w:val="0"/>
              <w:marTop w:val="0"/>
              <w:marBottom w:val="0"/>
              <w:divBdr>
                <w:top w:val="none" w:sz="0" w:space="0" w:color="auto"/>
                <w:left w:val="none" w:sz="0" w:space="0" w:color="auto"/>
                <w:bottom w:val="none" w:sz="0" w:space="0" w:color="auto"/>
                <w:right w:val="none" w:sz="0" w:space="0" w:color="auto"/>
              </w:divBdr>
            </w:div>
          </w:divsChild>
        </w:div>
        <w:div w:id="270749258">
          <w:marLeft w:val="0"/>
          <w:marRight w:val="0"/>
          <w:marTop w:val="0"/>
          <w:marBottom w:val="0"/>
          <w:divBdr>
            <w:top w:val="none" w:sz="0" w:space="0" w:color="auto"/>
            <w:left w:val="none" w:sz="0" w:space="0" w:color="auto"/>
            <w:bottom w:val="none" w:sz="0" w:space="0" w:color="auto"/>
            <w:right w:val="none" w:sz="0" w:space="0" w:color="auto"/>
          </w:divBdr>
          <w:divsChild>
            <w:div w:id="710346743">
              <w:marLeft w:val="0"/>
              <w:marRight w:val="0"/>
              <w:marTop w:val="0"/>
              <w:marBottom w:val="0"/>
              <w:divBdr>
                <w:top w:val="none" w:sz="0" w:space="0" w:color="auto"/>
                <w:left w:val="none" w:sz="0" w:space="0" w:color="auto"/>
                <w:bottom w:val="none" w:sz="0" w:space="0" w:color="auto"/>
                <w:right w:val="none" w:sz="0" w:space="0" w:color="auto"/>
              </w:divBdr>
            </w:div>
            <w:div w:id="1782601872">
              <w:marLeft w:val="0"/>
              <w:marRight w:val="0"/>
              <w:marTop w:val="0"/>
              <w:marBottom w:val="0"/>
              <w:divBdr>
                <w:top w:val="none" w:sz="0" w:space="0" w:color="auto"/>
                <w:left w:val="none" w:sz="0" w:space="0" w:color="auto"/>
                <w:bottom w:val="none" w:sz="0" w:space="0" w:color="auto"/>
                <w:right w:val="none" w:sz="0" w:space="0" w:color="auto"/>
              </w:divBdr>
              <w:divsChild>
                <w:div w:id="2087914970">
                  <w:marLeft w:val="0"/>
                  <w:marRight w:val="0"/>
                  <w:marTop w:val="0"/>
                  <w:marBottom w:val="0"/>
                  <w:divBdr>
                    <w:top w:val="none" w:sz="0" w:space="0" w:color="auto"/>
                    <w:left w:val="none" w:sz="0" w:space="0" w:color="auto"/>
                    <w:bottom w:val="none" w:sz="0" w:space="0" w:color="auto"/>
                    <w:right w:val="none" w:sz="0" w:space="0" w:color="auto"/>
                  </w:divBdr>
                  <w:divsChild>
                    <w:div w:id="2269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215">
      <w:bodyDiv w:val="1"/>
      <w:marLeft w:val="0"/>
      <w:marRight w:val="0"/>
      <w:marTop w:val="0"/>
      <w:marBottom w:val="0"/>
      <w:divBdr>
        <w:top w:val="none" w:sz="0" w:space="0" w:color="auto"/>
        <w:left w:val="none" w:sz="0" w:space="0" w:color="auto"/>
        <w:bottom w:val="none" w:sz="0" w:space="0" w:color="auto"/>
        <w:right w:val="none" w:sz="0" w:space="0" w:color="auto"/>
      </w:divBdr>
      <w:divsChild>
        <w:div w:id="1726443412">
          <w:marLeft w:val="0"/>
          <w:marRight w:val="0"/>
          <w:marTop w:val="0"/>
          <w:marBottom w:val="0"/>
          <w:divBdr>
            <w:top w:val="none" w:sz="0" w:space="0" w:color="auto"/>
            <w:left w:val="none" w:sz="0" w:space="0" w:color="auto"/>
            <w:bottom w:val="none" w:sz="0" w:space="0" w:color="auto"/>
            <w:right w:val="none" w:sz="0" w:space="0" w:color="auto"/>
          </w:divBdr>
          <w:divsChild>
            <w:div w:id="1904440325">
              <w:marLeft w:val="0"/>
              <w:marRight w:val="0"/>
              <w:marTop w:val="0"/>
              <w:marBottom w:val="0"/>
              <w:divBdr>
                <w:top w:val="none" w:sz="0" w:space="0" w:color="auto"/>
                <w:left w:val="none" w:sz="0" w:space="0" w:color="auto"/>
                <w:bottom w:val="none" w:sz="0" w:space="0" w:color="auto"/>
                <w:right w:val="none" w:sz="0" w:space="0" w:color="auto"/>
              </w:divBdr>
            </w:div>
            <w:div w:id="2141848050">
              <w:marLeft w:val="0"/>
              <w:marRight w:val="0"/>
              <w:marTop w:val="0"/>
              <w:marBottom w:val="0"/>
              <w:divBdr>
                <w:top w:val="none" w:sz="0" w:space="0" w:color="auto"/>
                <w:left w:val="none" w:sz="0" w:space="0" w:color="auto"/>
                <w:bottom w:val="none" w:sz="0" w:space="0" w:color="auto"/>
                <w:right w:val="none" w:sz="0" w:space="0" w:color="auto"/>
              </w:divBdr>
              <w:divsChild>
                <w:div w:id="939068333">
                  <w:marLeft w:val="0"/>
                  <w:marRight w:val="0"/>
                  <w:marTop w:val="0"/>
                  <w:marBottom w:val="0"/>
                  <w:divBdr>
                    <w:top w:val="none" w:sz="0" w:space="0" w:color="auto"/>
                    <w:left w:val="none" w:sz="0" w:space="0" w:color="auto"/>
                    <w:bottom w:val="none" w:sz="0" w:space="0" w:color="auto"/>
                    <w:right w:val="none" w:sz="0" w:space="0" w:color="auto"/>
                  </w:divBdr>
                  <w:divsChild>
                    <w:div w:id="3996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3160">
              <w:marLeft w:val="0"/>
              <w:marRight w:val="0"/>
              <w:marTop w:val="0"/>
              <w:marBottom w:val="0"/>
              <w:divBdr>
                <w:top w:val="none" w:sz="0" w:space="0" w:color="auto"/>
                <w:left w:val="none" w:sz="0" w:space="0" w:color="auto"/>
                <w:bottom w:val="none" w:sz="0" w:space="0" w:color="auto"/>
                <w:right w:val="none" w:sz="0" w:space="0" w:color="auto"/>
              </w:divBdr>
            </w:div>
          </w:divsChild>
        </w:div>
        <w:div w:id="684331915">
          <w:marLeft w:val="0"/>
          <w:marRight w:val="0"/>
          <w:marTop w:val="0"/>
          <w:marBottom w:val="0"/>
          <w:divBdr>
            <w:top w:val="none" w:sz="0" w:space="0" w:color="auto"/>
            <w:left w:val="none" w:sz="0" w:space="0" w:color="auto"/>
            <w:bottom w:val="none" w:sz="0" w:space="0" w:color="auto"/>
            <w:right w:val="none" w:sz="0" w:space="0" w:color="auto"/>
          </w:divBdr>
          <w:divsChild>
            <w:div w:id="438329842">
              <w:marLeft w:val="0"/>
              <w:marRight w:val="0"/>
              <w:marTop w:val="0"/>
              <w:marBottom w:val="0"/>
              <w:divBdr>
                <w:top w:val="none" w:sz="0" w:space="0" w:color="auto"/>
                <w:left w:val="none" w:sz="0" w:space="0" w:color="auto"/>
                <w:bottom w:val="none" w:sz="0" w:space="0" w:color="auto"/>
                <w:right w:val="none" w:sz="0" w:space="0" w:color="auto"/>
              </w:divBdr>
            </w:div>
            <w:div w:id="1612318286">
              <w:marLeft w:val="0"/>
              <w:marRight w:val="0"/>
              <w:marTop w:val="0"/>
              <w:marBottom w:val="0"/>
              <w:divBdr>
                <w:top w:val="none" w:sz="0" w:space="0" w:color="auto"/>
                <w:left w:val="none" w:sz="0" w:space="0" w:color="auto"/>
                <w:bottom w:val="none" w:sz="0" w:space="0" w:color="auto"/>
                <w:right w:val="none" w:sz="0" w:space="0" w:color="auto"/>
              </w:divBdr>
              <w:divsChild>
                <w:div w:id="1410037087">
                  <w:marLeft w:val="0"/>
                  <w:marRight w:val="0"/>
                  <w:marTop w:val="0"/>
                  <w:marBottom w:val="0"/>
                  <w:divBdr>
                    <w:top w:val="none" w:sz="0" w:space="0" w:color="auto"/>
                    <w:left w:val="none" w:sz="0" w:space="0" w:color="auto"/>
                    <w:bottom w:val="none" w:sz="0" w:space="0" w:color="auto"/>
                    <w:right w:val="none" w:sz="0" w:space="0" w:color="auto"/>
                  </w:divBdr>
                  <w:divsChild>
                    <w:div w:id="5833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6028">
      <w:bodyDiv w:val="1"/>
      <w:marLeft w:val="0"/>
      <w:marRight w:val="0"/>
      <w:marTop w:val="0"/>
      <w:marBottom w:val="0"/>
      <w:divBdr>
        <w:top w:val="none" w:sz="0" w:space="0" w:color="auto"/>
        <w:left w:val="none" w:sz="0" w:space="0" w:color="auto"/>
        <w:bottom w:val="none" w:sz="0" w:space="0" w:color="auto"/>
        <w:right w:val="none" w:sz="0" w:space="0" w:color="auto"/>
      </w:divBdr>
      <w:divsChild>
        <w:div w:id="52891064">
          <w:marLeft w:val="0"/>
          <w:marRight w:val="0"/>
          <w:marTop w:val="0"/>
          <w:marBottom w:val="0"/>
          <w:divBdr>
            <w:top w:val="none" w:sz="0" w:space="0" w:color="auto"/>
            <w:left w:val="none" w:sz="0" w:space="0" w:color="auto"/>
            <w:bottom w:val="none" w:sz="0" w:space="0" w:color="auto"/>
            <w:right w:val="none" w:sz="0" w:space="0" w:color="auto"/>
          </w:divBdr>
          <w:divsChild>
            <w:div w:id="1716001315">
              <w:marLeft w:val="0"/>
              <w:marRight w:val="0"/>
              <w:marTop w:val="0"/>
              <w:marBottom w:val="0"/>
              <w:divBdr>
                <w:top w:val="none" w:sz="0" w:space="0" w:color="auto"/>
                <w:left w:val="none" w:sz="0" w:space="0" w:color="auto"/>
                <w:bottom w:val="none" w:sz="0" w:space="0" w:color="auto"/>
                <w:right w:val="none" w:sz="0" w:space="0" w:color="auto"/>
              </w:divBdr>
            </w:div>
            <w:div w:id="1652558273">
              <w:marLeft w:val="0"/>
              <w:marRight w:val="0"/>
              <w:marTop w:val="0"/>
              <w:marBottom w:val="0"/>
              <w:divBdr>
                <w:top w:val="none" w:sz="0" w:space="0" w:color="auto"/>
                <w:left w:val="none" w:sz="0" w:space="0" w:color="auto"/>
                <w:bottom w:val="none" w:sz="0" w:space="0" w:color="auto"/>
                <w:right w:val="none" w:sz="0" w:space="0" w:color="auto"/>
              </w:divBdr>
              <w:divsChild>
                <w:div w:id="1245917086">
                  <w:marLeft w:val="0"/>
                  <w:marRight w:val="0"/>
                  <w:marTop w:val="0"/>
                  <w:marBottom w:val="0"/>
                  <w:divBdr>
                    <w:top w:val="none" w:sz="0" w:space="0" w:color="auto"/>
                    <w:left w:val="none" w:sz="0" w:space="0" w:color="auto"/>
                    <w:bottom w:val="none" w:sz="0" w:space="0" w:color="auto"/>
                    <w:right w:val="none" w:sz="0" w:space="0" w:color="auto"/>
                  </w:divBdr>
                  <w:divsChild>
                    <w:div w:id="9259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6331">
              <w:marLeft w:val="0"/>
              <w:marRight w:val="0"/>
              <w:marTop w:val="0"/>
              <w:marBottom w:val="0"/>
              <w:divBdr>
                <w:top w:val="none" w:sz="0" w:space="0" w:color="auto"/>
                <w:left w:val="none" w:sz="0" w:space="0" w:color="auto"/>
                <w:bottom w:val="none" w:sz="0" w:space="0" w:color="auto"/>
                <w:right w:val="none" w:sz="0" w:space="0" w:color="auto"/>
              </w:divBdr>
            </w:div>
          </w:divsChild>
        </w:div>
        <w:div w:id="1648167201">
          <w:marLeft w:val="0"/>
          <w:marRight w:val="0"/>
          <w:marTop w:val="0"/>
          <w:marBottom w:val="0"/>
          <w:divBdr>
            <w:top w:val="none" w:sz="0" w:space="0" w:color="auto"/>
            <w:left w:val="none" w:sz="0" w:space="0" w:color="auto"/>
            <w:bottom w:val="none" w:sz="0" w:space="0" w:color="auto"/>
            <w:right w:val="none" w:sz="0" w:space="0" w:color="auto"/>
          </w:divBdr>
          <w:divsChild>
            <w:div w:id="1139767226">
              <w:marLeft w:val="0"/>
              <w:marRight w:val="0"/>
              <w:marTop w:val="0"/>
              <w:marBottom w:val="0"/>
              <w:divBdr>
                <w:top w:val="none" w:sz="0" w:space="0" w:color="auto"/>
                <w:left w:val="none" w:sz="0" w:space="0" w:color="auto"/>
                <w:bottom w:val="none" w:sz="0" w:space="0" w:color="auto"/>
                <w:right w:val="none" w:sz="0" w:space="0" w:color="auto"/>
              </w:divBdr>
            </w:div>
            <w:div w:id="1196700761">
              <w:marLeft w:val="0"/>
              <w:marRight w:val="0"/>
              <w:marTop w:val="0"/>
              <w:marBottom w:val="0"/>
              <w:divBdr>
                <w:top w:val="none" w:sz="0" w:space="0" w:color="auto"/>
                <w:left w:val="none" w:sz="0" w:space="0" w:color="auto"/>
                <w:bottom w:val="none" w:sz="0" w:space="0" w:color="auto"/>
                <w:right w:val="none" w:sz="0" w:space="0" w:color="auto"/>
              </w:divBdr>
              <w:divsChild>
                <w:div w:id="938607218">
                  <w:marLeft w:val="0"/>
                  <w:marRight w:val="0"/>
                  <w:marTop w:val="0"/>
                  <w:marBottom w:val="0"/>
                  <w:divBdr>
                    <w:top w:val="none" w:sz="0" w:space="0" w:color="auto"/>
                    <w:left w:val="none" w:sz="0" w:space="0" w:color="auto"/>
                    <w:bottom w:val="none" w:sz="0" w:space="0" w:color="auto"/>
                    <w:right w:val="none" w:sz="0" w:space="0" w:color="auto"/>
                  </w:divBdr>
                  <w:divsChild>
                    <w:div w:id="9289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5511">
              <w:marLeft w:val="0"/>
              <w:marRight w:val="0"/>
              <w:marTop w:val="0"/>
              <w:marBottom w:val="0"/>
              <w:divBdr>
                <w:top w:val="none" w:sz="0" w:space="0" w:color="auto"/>
                <w:left w:val="none" w:sz="0" w:space="0" w:color="auto"/>
                <w:bottom w:val="none" w:sz="0" w:space="0" w:color="auto"/>
                <w:right w:val="none" w:sz="0" w:space="0" w:color="auto"/>
              </w:divBdr>
            </w:div>
          </w:divsChild>
        </w:div>
        <w:div w:id="2134594264">
          <w:marLeft w:val="0"/>
          <w:marRight w:val="0"/>
          <w:marTop w:val="0"/>
          <w:marBottom w:val="0"/>
          <w:divBdr>
            <w:top w:val="none" w:sz="0" w:space="0" w:color="auto"/>
            <w:left w:val="none" w:sz="0" w:space="0" w:color="auto"/>
            <w:bottom w:val="none" w:sz="0" w:space="0" w:color="auto"/>
            <w:right w:val="none" w:sz="0" w:space="0" w:color="auto"/>
          </w:divBdr>
          <w:divsChild>
            <w:div w:id="954630137">
              <w:marLeft w:val="0"/>
              <w:marRight w:val="0"/>
              <w:marTop w:val="0"/>
              <w:marBottom w:val="0"/>
              <w:divBdr>
                <w:top w:val="none" w:sz="0" w:space="0" w:color="auto"/>
                <w:left w:val="none" w:sz="0" w:space="0" w:color="auto"/>
                <w:bottom w:val="none" w:sz="0" w:space="0" w:color="auto"/>
                <w:right w:val="none" w:sz="0" w:space="0" w:color="auto"/>
              </w:divBdr>
            </w:div>
            <w:div w:id="1579903040">
              <w:marLeft w:val="0"/>
              <w:marRight w:val="0"/>
              <w:marTop w:val="0"/>
              <w:marBottom w:val="0"/>
              <w:divBdr>
                <w:top w:val="none" w:sz="0" w:space="0" w:color="auto"/>
                <w:left w:val="none" w:sz="0" w:space="0" w:color="auto"/>
                <w:bottom w:val="none" w:sz="0" w:space="0" w:color="auto"/>
                <w:right w:val="none" w:sz="0" w:space="0" w:color="auto"/>
              </w:divBdr>
              <w:divsChild>
                <w:div w:id="1448505384">
                  <w:marLeft w:val="0"/>
                  <w:marRight w:val="0"/>
                  <w:marTop w:val="0"/>
                  <w:marBottom w:val="0"/>
                  <w:divBdr>
                    <w:top w:val="none" w:sz="0" w:space="0" w:color="auto"/>
                    <w:left w:val="none" w:sz="0" w:space="0" w:color="auto"/>
                    <w:bottom w:val="none" w:sz="0" w:space="0" w:color="auto"/>
                    <w:right w:val="none" w:sz="0" w:space="0" w:color="auto"/>
                  </w:divBdr>
                  <w:divsChild>
                    <w:div w:id="84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0620">
              <w:marLeft w:val="0"/>
              <w:marRight w:val="0"/>
              <w:marTop w:val="0"/>
              <w:marBottom w:val="0"/>
              <w:divBdr>
                <w:top w:val="none" w:sz="0" w:space="0" w:color="auto"/>
                <w:left w:val="none" w:sz="0" w:space="0" w:color="auto"/>
                <w:bottom w:val="none" w:sz="0" w:space="0" w:color="auto"/>
                <w:right w:val="none" w:sz="0" w:space="0" w:color="auto"/>
              </w:divBdr>
            </w:div>
          </w:divsChild>
        </w:div>
        <w:div w:id="1335956876">
          <w:marLeft w:val="0"/>
          <w:marRight w:val="0"/>
          <w:marTop w:val="0"/>
          <w:marBottom w:val="0"/>
          <w:divBdr>
            <w:top w:val="none" w:sz="0" w:space="0" w:color="auto"/>
            <w:left w:val="none" w:sz="0" w:space="0" w:color="auto"/>
            <w:bottom w:val="none" w:sz="0" w:space="0" w:color="auto"/>
            <w:right w:val="none" w:sz="0" w:space="0" w:color="auto"/>
          </w:divBdr>
          <w:divsChild>
            <w:div w:id="1198355788">
              <w:marLeft w:val="0"/>
              <w:marRight w:val="0"/>
              <w:marTop w:val="0"/>
              <w:marBottom w:val="0"/>
              <w:divBdr>
                <w:top w:val="none" w:sz="0" w:space="0" w:color="auto"/>
                <w:left w:val="none" w:sz="0" w:space="0" w:color="auto"/>
                <w:bottom w:val="none" w:sz="0" w:space="0" w:color="auto"/>
                <w:right w:val="none" w:sz="0" w:space="0" w:color="auto"/>
              </w:divBdr>
            </w:div>
            <w:div w:id="432365624">
              <w:marLeft w:val="0"/>
              <w:marRight w:val="0"/>
              <w:marTop w:val="0"/>
              <w:marBottom w:val="0"/>
              <w:divBdr>
                <w:top w:val="none" w:sz="0" w:space="0" w:color="auto"/>
                <w:left w:val="none" w:sz="0" w:space="0" w:color="auto"/>
                <w:bottom w:val="none" w:sz="0" w:space="0" w:color="auto"/>
                <w:right w:val="none" w:sz="0" w:space="0" w:color="auto"/>
              </w:divBdr>
              <w:divsChild>
                <w:div w:id="1589389539">
                  <w:marLeft w:val="0"/>
                  <w:marRight w:val="0"/>
                  <w:marTop w:val="0"/>
                  <w:marBottom w:val="0"/>
                  <w:divBdr>
                    <w:top w:val="none" w:sz="0" w:space="0" w:color="auto"/>
                    <w:left w:val="none" w:sz="0" w:space="0" w:color="auto"/>
                    <w:bottom w:val="none" w:sz="0" w:space="0" w:color="auto"/>
                    <w:right w:val="none" w:sz="0" w:space="0" w:color="auto"/>
                  </w:divBdr>
                  <w:divsChild>
                    <w:div w:id="331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9520">
      <w:bodyDiv w:val="1"/>
      <w:marLeft w:val="0"/>
      <w:marRight w:val="0"/>
      <w:marTop w:val="0"/>
      <w:marBottom w:val="0"/>
      <w:divBdr>
        <w:top w:val="none" w:sz="0" w:space="0" w:color="auto"/>
        <w:left w:val="none" w:sz="0" w:space="0" w:color="auto"/>
        <w:bottom w:val="none" w:sz="0" w:space="0" w:color="auto"/>
        <w:right w:val="none" w:sz="0" w:space="0" w:color="auto"/>
      </w:divBdr>
      <w:divsChild>
        <w:div w:id="2141722778">
          <w:marLeft w:val="0"/>
          <w:marRight w:val="0"/>
          <w:marTop w:val="0"/>
          <w:marBottom w:val="0"/>
          <w:divBdr>
            <w:top w:val="none" w:sz="0" w:space="0" w:color="auto"/>
            <w:left w:val="none" w:sz="0" w:space="0" w:color="auto"/>
            <w:bottom w:val="none" w:sz="0" w:space="0" w:color="auto"/>
            <w:right w:val="none" w:sz="0" w:space="0" w:color="auto"/>
          </w:divBdr>
          <w:divsChild>
            <w:div w:id="1172598812">
              <w:marLeft w:val="0"/>
              <w:marRight w:val="0"/>
              <w:marTop w:val="0"/>
              <w:marBottom w:val="0"/>
              <w:divBdr>
                <w:top w:val="none" w:sz="0" w:space="0" w:color="auto"/>
                <w:left w:val="none" w:sz="0" w:space="0" w:color="auto"/>
                <w:bottom w:val="none" w:sz="0" w:space="0" w:color="auto"/>
                <w:right w:val="none" w:sz="0" w:space="0" w:color="auto"/>
              </w:divBdr>
            </w:div>
            <w:div w:id="26613635">
              <w:marLeft w:val="0"/>
              <w:marRight w:val="0"/>
              <w:marTop w:val="0"/>
              <w:marBottom w:val="0"/>
              <w:divBdr>
                <w:top w:val="none" w:sz="0" w:space="0" w:color="auto"/>
                <w:left w:val="none" w:sz="0" w:space="0" w:color="auto"/>
                <w:bottom w:val="none" w:sz="0" w:space="0" w:color="auto"/>
                <w:right w:val="none" w:sz="0" w:space="0" w:color="auto"/>
              </w:divBdr>
              <w:divsChild>
                <w:div w:id="271129165">
                  <w:marLeft w:val="0"/>
                  <w:marRight w:val="0"/>
                  <w:marTop w:val="0"/>
                  <w:marBottom w:val="0"/>
                  <w:divBdr>
                    <w:top w:val="none" w:sz="0" w:space="0" w:color="auto"/>
                    <w:left w:val="none" w:sz="0" w:space="0" w:color="auto"/>
                    <w:bottom w:val="none" w:sz="0" w:space="0" w:color="auto"/>
                    <w:right w:val="none" w:sz="0" w:space="0" w:color="auto"/>
                  </w:divBdr>
                  <w:divsChild>
                    <w:div w:id="2246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1162">
              <w:marLeft w:val="0"/>
              <w:marRight w:val="0"/>
              <w:marTop w:val="0"/>
              <w:marBottom w:val="0"/>
              <w:divBdr>
                <w:top w:val="none" w:sz="0" w:space="0" w:color="auto"/>
                <w:left w:val="none" w:sz="0" w:space="0" w:color="auto"/>
                <w:bottom w:val="none" w:sz="0" w:space="0" w:color="auto"/>
                <w:right w:val="none" w:sz="0" w:space="0" w:color="auto"/>
              </w:divBdr>
            </w:div>
          </w:divsChild>
        </w:div>
        <w:div w:id="298344517">
          <w:marLeft w:val="0"/>
          <w:marRight w:val="0"/>
          <w:marTop w:val="0"/>
          <w:marBottom w:val="0"/>
          <w:divBdr>
            <w:top w:val="none" w:sz="0" w:space="0" w:color="auto"/>
            <w:left w:val="none" w:sz="0" w:space="0" w:color="auto"/>
            <w:bottom w:val="none" w:sz="0" w:space="0" w:color="auto"/>
            <w:right w:val="none" w:sz="0" w:space="0" w:color="auto"/>
          </w:divBdr>
          <w:divsChild>
            <w:div w:id="1035617633">
              <w:marLeft w:val="0"/>
              <w:marRight w:val="0"/>
              <w:marTop w:val="0"/>
              <w:marBottom w:val="0"/>
              <w:divBdr>
                <w:top w:val="none" w:sz="0" w:space="0" w:color="auto"/>
                <w:left w:val="none" w:sz="0" w:space="0" w:color="auto"/>
                <w:bottom w:val="none" w:sz="0" w:space="0" w:color="auto"/>
                <w:right w:val="none" w:sz="0" w:space="0" w:color="auto"/>
              </w:divBdr>
            </w:div>
            <w:div w:id="684477283">
              <w:marLeft w:val="0"/>
              <w:marRight w:val="0"/>
              <w:marTop w:val="0"/>
              <w:marBottom w:val="0"/>
              <w:divBdr>
                <w:top w:val="none" w:sz="0" w:space="0" w:color="auto"/>
                <w:left w:val="none" w:sz="0" w:space="0" w:color="auto"/>
                <w:bottom w:val="none" w:sz="0" w:space="0" w:color="auto"/>
                <w:right w:val="none" w:sz="0" w:space="0" w:color="auto"/>
              </w:divBdr>
              <w:divsChild>
                <w:div w:id="631063491">
                  <w:marLeft w:val="0"/>
                  <w:marRight w:val="0"/>
                  <w:marTop w:val="0"/>
                  <w:marBottom w:val="0"/>
                  <w:divBdr>
                    <w:top w:val="none" w:sz="0" w:space="0" w:color="auto"/>
                    <w:left w:val="none" w:sz="0" w:space="0" w:color="auto"/>
                    <w:bottom w:val="none" w:sz="0" w:space="0" w:color="auto"/>
                    <w:right w:val="none" w:sz="0" w:space="0" w:color="auto"/>
                  </w:divBdr>
                  <w:divsChild>
                    <w:div w:id="8816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7186">
              <w:marLeft w:val="0"/>
              <w:marRight w:val="0"/>
              <w:marTop w:val="0"/>
              <w:marBottom w:val="0"/>
              <w:divBdr>
                <w:top w:val="none" w:sz="0" w:space="0" w:color="auto"/>
                <w:left w:val="none" w:sz="0" w:space="0" w:color="auto"/>
                <w:bottom w:val="none" w:sz="0" w:space="0" w:color="auto"/>
                <w:right w:val="none" w:sz="0" w:space="0" w:color="auto"/>
              </w:divBdr>
            </w:div>
          </w:divsChild>
        </w:div>
        <w:div w:id="1180579140">
          <w:marLeft w:val="0"/>
          <w:marRight w:val="0"/>
          <w:marTop w:val="0"/>
          <w:marBottom w:val="0"/>
          <w:divBdr>
            <w:top w:val="none" w:sz="0" w:space="0" w:color="auto"/>
            <w:left w:val="none" w:sz="0" w:space="0" w:color="auto"/>
            <w:bottom w:val="none" w:sz="0" w:space="0" w:color="auto"/>
            <w:right w:val="none" w:sz="0" w:space="0" w:color="auto"/>
          </w:divBdr>
          <w:divsChild>
            <w:div w:id="637801267">
              <w:marLeft w:val="0"/>
              <w:marRight w:val="0"/>
              <w:marTop w:val="0"/>
              <w:marBottom w:val="0"/>
              <w:divBdr>
                <w:top w:val="none" w:sz="0" w:space="0" w:color="auto"/>
                <w:left w:val="none" w:sz="0" w:space="0" w:color="auto"/>
                <w:bottom w:val="none" w:sz="0" w:space="0" w:color="auto"/>
                <w:right w:val="none" w:sz="0" w:space="0" w:color="auto"/>
              </w:divBdr>
            </w:div>
            <w:div w:id="2045787483">
              <w:marLeft w:val="0"/>
              <w:marRight w:val="0"/>
              <w:marTop w:val="0"/>
              <w:marBottom w:val="0"/>
              <w:divBdr>
                <w:top w:val="none" w:sz="0" w:space="0" w:color="auto"/>
                <w:left w:val="none" w:sz="0" w:space="0" w:color="auto"/>
                <w:bottom w:val="none" w:sz="0" w:space="0" w:color="auto"/>
                <w:right w:val="none" w:sz="0" w:space="0" w:color="auto"/>
              </w:divBdr>
              <w:divsChild>
                <w:div w:id="257640790">
                  <w:marLeft w:val="0"/>
                  <w:marRight w:val="0"/>
                  <w:marTop w:val="0"/>
                  <w:marBottom w:val="0"/>
                  <w:divBdr>
                    <w:top w:val="none" w:sz="0" w:space="0" w:color="auto"/>
                    <w:left w:val="none" w:sz="0" w:space="0" w:color="auto"/>
                    <w:bottom w:val="none" w:sz="0" w:space="0" w:color="auto"/>
                    <w:right w:val="none" w:sz="0" w:space="0" w:color="auto"/>
                  </w:divBdr>
                  <w:divsChild>
                    <w:div w:id="2856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020">
              <w:marLeft w:val="0"/>
              <w:marRight w:val="0"/>
              <w:marTop w:val="0"/>
              <w:marBottom w:val="0"/>
              <w:divBdr>
                <w:top w:val="none" w:sz="0" w:space="0" w:color="auto"/>
                <w:left w:val="none" w:sz="0" w:space="0" w:color="auto"/>
                <w:bottom w:val="none" w:sz="0" w:space="0" w:color="auto"/>
                <w:right w:val="none" w:sz="0" w:space="0" w:color="auto"/>
              </w:divBdr>
            </w:div>
          </w:divsChild>
        </w:div>
        <w:div w:id="1499231134">
          <w:marLeft w:val="0"/>
          <w:marRight w:val="0"/>
          <w:marTop w:val="0"/>
          <w:marBottom w:val="0"/>
          <w:divBdr>
            <w:top w:val="none" w:sz="0" w:space="0" w:color="auto"/>
            <w:left w:val="none" w:sz="0" w:space="0" w:color="auto"/>
            <w:bottom w:val="none" w:sz="0" w:space="0" w:color="auto"/>
            <w:right w:val="none" w:sz="0" w:space="0" w:color="auto"/>
          </w:divBdr>
          <w:divsChild>
            <w:div w:id="154878216">
              <w:marLeft w:val="0"/>
              <w:marRight w:val="0"/>
              <w:marTop w:val="0"/>
              <w:marBottom w:val="0"/>
              <w:divBdr>
                <w:top w:val="none" w:sz="0" w:space="0" w:color="auto"/>
                <w:left w:val="none" w:sz="0" w:space="0" w:color="auto"/>
                <w:bottom w:val="none" w:sz="0" w:space="0" w:color="auto"/>
                <w:right w:val="none" w:sz="0" w:space="0" w:color="auto"/>
              </w:divBdr>
            </w:div>
            <w:div w:id="421031040">
              <w:marLeft w:val="0"/>
              <w:marRight w:val="0"/>
              <w:marTop w:val="0"/>
              <w:marBottom w:val="0"/>
              <w:divBdr>
                <w:top w:val="none" w:sz="0" w:space="0" w:color="auto"/>
                <w:left w:val="none" w:sz="0" w:space="0" w:color="auto"/>
                <w:bottom w:val="none" w:sz="0" w:space="0" w:color="auto"/>
                <w:right w:val="none" w:sz="0" w:space="0" w:color="auto"/>
              </w:divBdr>
              <w:divsChild>
                <w:div w:id="637034937">
                  <w:marLeft w:val="0"/>
                  <w:marRight w:val="0"/>
                  <w:marTop w:val="0"/>
                  <w:marBottom w:val="0"/>
                  <w:divBdr>
                    <w:top w:val="none" w:sz="0" w:space="0" w:color="auto"/>
                    <w:left w:val="none" w:sz="0" w:space="0" w:color="auto"/>
                    <w:bottom w:val="none" w:sz="0" w:space="0" w:color="auto"/>
                    <w:right w:val="none" w:sz="0" w:space="0" w:color="auto"/>
                  </w:divBdr>
                  <w:divsChild>
                    <w:div w:id="16535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ilwindcss.com/docs/guides/v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Alishba Khawer</dc:creator>
  <cp:keywords/>
  <dc:description/>
  <cp:lastModifiedBy>Alishba Khawer</cp:lastModifiedBy>
  <cp:revision>6</cp:revision>
  <dcterms:created xsi:type="dcterms:W3CDTF">2024-09-21T03:50:00Z</dcterms:created>
  <dcterms:modified xsi:type="dcterms:W3CDTF">2024-09-22T18:16:00Z</dcterms:modified>
</cp:coreProperties>
</file>